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deliverable package</w:t>
      </w:r>
    </w:p>
    <w:p>
      <w:pPr>
        <w:pStyle w:val="Title"/>
        <w:rPr/>
      </w:pPr>
      <w:r>
        <w:rPr/>
        <w:t>how to use the lg simulator</w:t>
      </w:r>
    </w:p>
    <w:p>
      <w:pPr>
        <w:pStyle w:val="Subtitle"/>
        <w:rPr/>
      </w:pPr>
      <w:r>
        <w:rPr/>
        <w:t>15</w:t>
      </w:r>
      <w:r>
        <w:rPr/>
        <w:t>-</w:t>
      </w:r>
      <w:r>
        <w:rPr/>
        <w:t>March</w:t>
      </w:r>
      <w:r>
        <w:rPr/>
        <w:t>-2021</w:t>
      </w:r>
    </w:p>
    <w:p>
      <w:pPr>
        <w:pStyle w:val="Heading1"/>
        <w:rPr/>
      </w:pPr>
      <w:r>
        <w:rPr/>
        <w:t xml:space="preserve">// </w:t>
      </w:r>
      <w:r>
        <w:rPr/>
        <w:t xml:space="preserve">TODO </w:t>
      </w:r>
    </w:p>
    <w:p>
      <w:pPr>
        <w:pStyle w:val="Normal"/>
        <w:spacing w:before="0" w:after="180"/>
        <w:rPr/>
      </w:pPr>
      <w:r>
        <w:rPr/>
        <w:t>Need to update the release document</w:t>
      </w:r>
    </w:p>
    <w:sectPr>
      <w:footerReference w:type="default" r:id="rId2"/>
      <w:type w:val="nextPage"/>
      <w:pgSz w:w="12240" w:h="15840"/>
      <w:pgMar w:left="1440" w:right="1440" w:header="0" w:top="1440" w:footer="864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00" w:after="0"/>
      <w:ind w:left="-216" w:hanging="0"/>
      <w:contextualSpacing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 w:val="18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42a"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 w:val="true"/>
      <w:keepLines/>
      <w:spacing w:before="40" w:after="0"/>
      <w:outlineLvl w:val="4"/>
    </w:pPr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 w:val="true"/>
      <w:keepLines/>
      <w:spacing w:before="40" w:after="0"/>
      <w:outlineLvl w:val="7"/>
    </w:pPr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 w:val="true"/>
      <w:keepLines/>
      <w:spacing w:before="40" w:after="0"/>
      <w:outlineLvl w:val="8"/>
    </w:pPr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d6d77"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42a"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styleId="InternetLink">
    <w:name w:val="Internet 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fill="E1DFDD" w:val="clear"/>
    </w:rPr>
  </w:style>
  <w:style w:type="character" w:styleId="ListLabel1">
    <w:name w:val="ListLabel 1"/>
    <w:qFormat/>
    <w:rPr>
      <w:color w:val="2E74B5"/>
    </w:rPr>
  </w:style>
  <w:style w:type="character" w:styleId="ListLabel2">
    <w:name w:val="ListLabel 2"/>
    <w:qFormat/>
    <w:rPr>
      <w:color w:val="2E74B5"/>
    </w:rPr>
  </w:style>
  <w:style w:type="character" w:styleId="ListLabel3">
    <w:name w:val="ListLabel 3"/>
    <w:qFormat/>
    <w:rPr>
      <w:color w:val="2E74B5"/>
    </w:rPr>
  </w:style>
  <w:style w:type="character" w:styleId="ListLabel4">
    <w:name w:val="ListLabel 4"/>
    <w:qFormat/>
    <w:rPr>
      <w:color w:val="2E74B5"/>
    </w:rPr>
  </w:style>
  <w:style w:type="character" w:styleId="ListLabel5">
    <w:name w:val="ListLabel 5"/>
    <w:qFormat/>
    <w:rPr>
      <w:color w:val="2E74B5"/>
    </w:rPr>
  </w:style>
  <w:style w:type="character" w:styleId="ListLabel6">
    <w:name w:val="ListLabel 6"/>
    <w:qFormat/>
    <w:rPr>
      <w:color w:val="2E74B5"/>
    </w:rPr>
  </w:style>
  <w:style w:type="character" w:styleId="ListLabel7">
    <w:name w:val="ListLabel 7"/>
    <w:qFormat/>
    <w:rPr>
      <w:color w:val="2E74B5"/>
    </w:rPr>
  </w:style>
  <w:style w:type="character" w:styleId="ListLabel8">
    <w:name w:val="ListLabel 8"/>
    <w:qFormat/>
    <w:rPr>
      <w:color w:val="2E74B5"/>
    </w:rPr>
  </w:style>
  <w:style w:type="character" w:styleId="ListLabel9">
    <w:name w:val="ListLabel 9"/>
    <w:qFormat/>
    <w:rPr>
      <w:color w:val="2E74B5"/>
    </w:rPr>
  </w:style>
  <w:style w:type="character" w:styleId="ListLabel10">
    <w:name w:val="ListLabel 10"/>
    <w:qFormat/>
    <w:rPr>
      <w:color w:val="2E74B5"/>
    </w:rPr>
  </w:style>
  <w:style w:type="character" w:styleId="ListLabel11">
    <w:name w:val="ListLabel 11"/>
    <w:qFormat/>
    <w:rPr>
      <w:color w:val="2E74B5"/>
    </w:rPr>
  </w:style>
  <w:style w:type="character" w:styleId="ListLabel12">
    <w:name w:val="ListLabel 12"/>
    <w:qFormat/>
    <w:rPr>
      <w:color w:val="2E74B5"/>
    </w:rPr>
  </w:style>
  <w:style w:type="character" w:styleId="ListLabel13">
    <w:name w:val="ListLabel 13"/>
    <w:qFormat/>
    <w:rPr>
      <w:color w:val="2E74B5"/>
    </w:rPr>
  </w:style>
  <w:style w:type="character" w:styleId="ListLabel14">
    <w:name w:val="ListLabel 14"/>
    <w:qFormat/>
    <w:rPr>
      <w:color w:val="2E74B5"/>
    </w:rPr>
  </w:style>
  <w:style w:type="character" w:styleId="ListLabel15">
    <w:name w:val="ListLabel 15"/>
    <w:qFormat/>
    <w:rPr>
      <w:color w:val="2E74B5"/>
    </w:rPr>
  </w:style>
  <w:style w:type="character" w:styleId="ListLabel16">
    <w:name w:val="ListLabel 16"/>
    <w:qFormat/>
    <w:rPr>
      <w:color w:val="2E74B5"/>
    </w:rPr>
  </w:style>
  <w:style w:type="character" w:styleId="ListLabel17">
    <w:name w:val="ListLabel 17"/>
    <w:qFormat/>
    <w:rPr>
      <w:color w:val="2E74B5"/>
    </w:rPr>
  </w:style>
  <w:style w:type="character" w:styleId="ListLabel18">
    <w:name w:val="ListLabel 18"/>
    <w:qFormat/>
    <w:rPr>
      <w:color w:val="2E74B5"/>
    </w:rPr>
  </w:style>
  <w:style w:type="character" w:styleId="ListLabel19">
    <w:name w:val="ListLabel 19"/>
    <w:qFormat/>
    <w:rPr>
      <w:color w:val="2E74B5"/>
    </w:rPr>
  </w:style>
  <w:style w:type="character" w:styleId="ListLabel20">
    <w:name w:val="ListLabel 20"/>
    <w:qFormat/>
    <w:rPr>
      <w:color w:val="2E74B5"/>
    </w:rPr>
  </w:style>
  <w:style w:type="character" w:styleId="ListLabel21">
    <w:name w:val="ListLabel 21"/>
    <w:qFormat/>
    <w:rPr>
      <w:color w:val="2E74B5"/>
    </w:rPr>
  </w:style>
  <w:style w:type="character" w:styleId="ListLabel22">
    <w:name w:val="ListLabel 22"/>
    <w:qFormat/>
    <w:rPr>
      <w:color w:val="2E74B5"/>
    </w:rPr>
  </w:style>
  <w:style w:type="character" w:styleId="ListLabel23">
    <w:name w:val="ListLabel 23"/>
    <w:qFormat/>
    <w:rPr>
      <w:color w:val="2E74B5"/>
    </w:rPr>
  </w:style>
  <w:style w:type="character" w:styleId="ListLabel24">
    <w:name w:val="ListLabel 24"/>
    <w:qFormat/>
    <w:rPr>
      <w:color w:val="2E74B5"/>
    </w:rPr>
  </w:style>
  <w:style w:type="character" w:styleId="ListLabel25">
    <w:name w:val="ListLabel 25"/>
    <w:qFormat/>
    <w:rPr>
      <w:color w:val="2E74B5"/>
    </w:rPr>
  </w:style>
  <w:style w:type="character" w:styleId="ListLabel26">
    <w:name w:val="ListLabel 26"/>
    <w:qFormat/>
    <w:rPr>
      <w:color w:val="2E74B5"/>
    </w:rPr>
  </w:style>
  <w:style w:type="character" w:styleId="ListLabel27">
    <w:name w:val="ListLabel 27"/>
    <w:qFormat/>
    <w:rPr>
      <w:color w:val="2E74B5"/>
    </w:rPr>
  </w:style>
  <w:style w:type="character" w:styleId="ListLabel28">
    <w:name w:val="ListLabel 28"/>
    <w:qFormat/>
    <w:rPr>
      <w:color w:val="2E74B5"/>
    </w:rPr>
  </w:style>
  <w:style w:type="character" w:styleId="ListLabel29">
    <w:name w:val="ListLabel 29"/>
    <w:qFormat/>
    <w:rPr>
      <w:color w:val="2E74B5"/>
    </w:rPr>
  </w:style>
  <w:style w:type="character" w:styleId="ListLabel30">
    <w:name w:val="ListLabel 30"/>
    <w:qFormat/>
    <w:rPr>
      <w:color w:val="2E74B5"/>
    </w:rPr>
  </w:style>
  <w:style w:type="character" w:styleId="ListLabel31">
    <w:name w:val="ListLabel 31"/>
    <w:qFormat/>
    <w:rPr>
      <w:color w:val="2E74B5"/>
    </w:rPr>
  </w:style>
  <w:style w:type="character" w:styleId="ListLabel32">
    <w:name w:val="ListLabel 32"/>
    <w:qFormat/>
    <w:rPr>
      <w:color w:val="2E74B5"/>
    </w:rPr>
  </w:style>
  <w:style w:type="character" w:styleId="ListLabel33">
    <w:name w:val="ListLabel 33"/>
    <w:qFormat/>
    <w:rPr>
      <w:color w:val="2E74B5"/>
    </w:rPr>
  </w:style>
  <w:style w:type="character" w:styleId="ListLabel34">
    <w:name w:val="ListLabel 34"/>
    <w:qFormat/>
    <w:rPr>
      <w:color w:val="2E74B5"/>
    </w:rPr>
  </w:style>
  <w:style w:type="character" w:styleId="ListLabel35">
    <w:name w:val="ListLabel 35"/>
    <w:qFormat/>
    <w:rPr>
      <w:color w:val="2E74B5"/>
    </w:rPr>
  </w:style>
  <w:style w:type="character" w:styleId="ListLabel36">
    <w:name w:val="ListLabel 36"/>
    <w:qFormat/>
    <w:rPr>
      <w:color w:val="2E74B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lineRule="exact" w:line="280" w:before="80" w:after="0"/>
    </w:pPr>
    <w:rPr>
      <w:b/>
      <w:bCs/>
      <w:color w:val="2E74B5" w:themeColor="accent1" w:themeShade="bf"/>
      <w:sz w:val="24"/>
    </w:rPr>
  </w:style>
  <w:style w:type="paragraph" w:styleId="TipText" w:customStyle="1">
    <w:name w:val="Tip Text"/>
    <w:basedOn w:val="Normal"/>
    <w:uiPriority w:val="19"/>
    <w:qFormat/>
    <w:rsid w:val="008d5e06"/>
    <w:pPr>
      <w:spacing w:lineRule="auto" w:line="264" w:before="0" w:after="160"/>
      <w:ind w:right="576" w:hanging="0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before="0" w:after="6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42a"/>
    <w:pPr>
      <w:spacing w:lineRule="auto" w:line="240" w:before="200" w:after="0"/>
      <w:ind w:left="-216" w:hanging="0"/>
      <w:contextualSpacing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 w:hanging="0"/>
    </w:pPr>
    <w:rPr>
      <w:rFonts w:eastAsia=""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spacing w:before="0" w:after="18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30</TotalTime>
  <Application>LibreOffice/6.0.7.3$Linux_X86_64 LibreOffice_project/00m0$Build-3</Application>
  <Pages>1</Pages>
  <Words>18</Words>
  <Characters>90</Characters>
  <CharactersWithSpaces>103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2021-02-23T07:38:00Z</dcterms:created>
  <dc:creator>MyPc</dc:creator>
  <dc:description/>
  <dc:language>en-IN</dc:language>
  <cp:lastModifiedBy/>
  <dcterms:modified xsi:type="dcterms:W3CDTF">2021-03-15T21:12:19Z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