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E9C8B" w14:textId="7B22847B" w:rsidR="003312ED" w:rsidRDefault="00B1508F">
      <w:pPr>
        <w:pStyle w:val="Title"/>
      </w:pPr>
      <w:r>
        <w:t>Release No</w:t>
      </w:r>
      <w:r w:rsidR="00C174C1">
        <w:t>t</w:t>
      </w:r>
      <w:r>
        <w:t xml:space="preserve">e </w:t>
      </w:r>
      <w:r w:rsidR="00EB22CC">
        <w:t>v0.1</w:t>
      </w:r>
    </w:p>
    <w:p w14:paraId="20385039" w14:textId="444DEA89" w:rsidR="003312ED" w:rsidRDefault="004F6AF9">
      <w:pPr>
        <w:pStyle w:val="Subtitle"/>
      </w:pPr>
      <w:r>
        <w:t>18-March</w:t>
      </w:r>
      <w:r w:rsidR="00E757C0">
        <w:t>-2021</w:t>
      </w:r>
    </w:p>
    <w:p w14:paraId="7C2B6A59" w14:textId="289BDDB5" w:rsidR="00A34C2A" w:rsidRDefault="00A34C2A" w:rsidP="00A34C2A"/>
    <w:p w14:paraId="10CCAA60" w14:textId="0E0E4A96" w:rsidR="004F6AF9" w:rsidRPr="00A34C2A" w:rsidRDefault="00A34C2A" w:rsidP="00A34C2A">
      <w:pPr>
        <w:pStyle w:val="Heading2"/>
      </w:pPr>
      <w:r>
        <w:t>Release Package</w:t>
      </w:r>
    </w:p>
    <w:p w14:paraId="5FA7D32A" w14:textId="7F0DE55F" w:rsidR="004F6AF9" w:rsidRPr="00A34C2A" w:rsidRDefault="004F6AF9" w:rsidP="00A34C2A">
      <w:pPr>
        <w:pStyle w:val="ListParagraph"/>
        <w:numPr>
          <w:ilvl w:val="0"/>
          <w:numId w:val="17"/>
        </w:numPr>
        <w:spacing w:after="0" w:line="240" w:lineRule="auto"/>
        <w:rPr>
          <w:rFonts w:ascii="Arial" w:eastAsia="Times New Roman" w:hAnsi="Arial" w:cs="Arial"/>
          <w:color w:val="auto"/>
          <w:sz w:val="24"/>
          <w:szCs w:val="24"/>
          <w:lang w:val="en-IN" w:eastAsia="en-IN"/>
        </w:rPr>
      </w:pPr>
      <w:r w:rsidRPr="003E2916">
        <w:rPr>
          <w:rFonts w:ascii="Arial" w:eastAsia="Times New Roman" w:hAnsi="Arial" w:cs="Arial"/>
          <w:color w:val="auto"/>
          <w:sz w:val="24"/>
          <w:szCs w:val="24"/>
          <w:lang w:val="en-IN" w:eastAsia="en-IN"/>
        </w:rPr>
        <w:t>Poly_Suite: Binary of the Suite which users can download and run in their machine after some configuration.</w:t>
      </w:r>
      <w:r w:rsidR="00A34C2A">
        <w:rPr>
          <w:rFonts w:ascii="Arial" w:eastAsia="Times New Roman" w:hAnsi="Arial" w:cs="Arial"/>
          <w:color w:val="auto"/>
          <w:sz w:val="24"/>
          <w:szCs w:val="24"/>
          <w:lang w:val="en-IN" w:eastAsia="en-IN"/>
        </w:rPr>
        <w:t xml:space="preserve"> </w:t>
      </w:r>
      <w:r w:rsidRPr="00A34C2A">
        <w:rPr>
          <w:rFonts w:ascii="Arial" w:eastAsia="Times New Roman" w:hAnsi="Arial" w:cs="Arial"/>
          <w:color w:val="auto"/>
          <w:sz w:val="24"/>
          <w:szCs w:val="24"/>
          <w:lang w:val="en-IN" w:eastAsia="en-IN"/>
        </w:rPr>
        <w:t>Poly_Suite provides the User Interface of all the components like Autoware, Lg Simulator, Perception Stack, etc. It runs the test cases on the simulator with the different weather conditions the simulator.It uses the AutowareAuto perception stack and validates it in different conditions, and generate data for the validation.</w:t>
      </w:r>
    </w:p>
    <w:p w14:paraId="445CD16B" w14:textId="77777777" w:rsidR="004F6AF9" w:rsidRPr="004F6AF9" w:rsidRDefault="004F6AF9" w:rsidP="004F6AF9">
      <w:pPr>
        <w:spacing w:after="0" w:line="240" w:lineRule="auto"/>
        <w:rPr>
          <w:rFonts w:ascii="Arial" w:eastAsia="Times New Roman" w:hAnsi="Arial" w:cs="Arial"/>
          <w:color w:val="auto"/>
          <w:sz w:val="24"/>
          <w:szCs w:val="24"/>
          <w:lang w:val="en-IN" w:eastAsia="en-IN"/>
        </w:rPr>
      </w:pPr>
    </w:p>
    <w:p w14:paraId="37DAC393" w14:textId="10FB2927" w:rsidR="004F6AF9" w:rsidRPr="003E2916" w:rsidRDefault="004F6AF9" w:rsidP="00812113">
      <w:pPr>
        <w:pStyle w:val="ListParagraph"/>
        <w:numPr>
          <w:ilvl w:val="0"/>
          <w:numId w:val="17"/>
        </w:numPr>
        <w:spacing w:after="0" w:line="240" w:lineRule="auto"/>
        <w:rPr>
          <w:rFonts w:ascii="Arial" w:eastAsia="Times New Roman" w:hAnsi="Arial" w:cs="Arial"/>
          <w:color w:val="auto"/>
          <w:sz w:val="24"/>
          <w:szCs w:val="24"/>
          <w:lang w:val="en-IN" w:eastAsia="en-IN"/>
        </w:rPr>
      </w:pPr>
      <w:r w:rsidRPr="003E2916">
        <w:rPr>
          <w:rFonts w:ascii="Arial" w:eastAsia="Times New Roman" w:hAnsi="Arial" w:cs="Arial"/>
          <w:color w:val="auto"/>
          <w:sz w:val="24"/>
          <w:szCs w:val="24"/>
          <w:lang w:val="en-IN" w:eastAsia="en-IN"/>
        </w:rPr>
        <w:t>Poly_Suite_</w:t>
      </w:r>
      <w:r w:rsidR="00F25A8F">
        <w:rPr>
          <w:rFonts w:ascii="Arial" w:eastAsia="Times New Roman" w:hAnsi="Arial" w:cs="Arial"/>
          <w:color w:val="auto"/>
          <w:sz w:val="24"/>
          <w:szCs w:val="24"/>
          <w:lang w:val="en-IN" w:eastAsia="en-IN"/>
        </w:rPr>
        <w:t>Src</w:t>
      </w:r>
      <w:r w:rsidRPr="003E2916">
        <w:rPr>
          <w:rFonts w:ascii="Arial" w:eastAsia="Times New Roman" w:hAnsi="Arial" w:cs="Arial"/>
          <w:color w:val="auto"/>
          <w:sz w:val="24"/>
          <w:szCs w:val="24"/>
          <w:lang w:val="en-IN" w:eastAsia="en-IN"/>
        </w:rPr>
        <w:t>: It has a source code of the Poly_suite application which is developed in QT. </w:t>
      </w:r>
    </w:p>
    <w:p w14:paraId="5E8D9FBD" w14:textId="77777777" w:rsidR="004F6AF9" w:rsidRPr="004F6AF9" w:rsidRDefault="004F6AF9" w:rsidP="004F6AF9">
      <w:pPr>
        <w:spacing w:after="0" w:line="240" w:lineRule="auto"/>
        <w:rPr>
          <w:rFonts w:ascii="Arial" w:eastAsia="Times New Roman" w:hAnsi="Arial" w:cs="Arial"/>
          <w:color w:val="auto"/>
          <w:sz w:val="24"/>
          <w:szCs w:val="24"/>
          <w:lang w:val="en-IN" w:eastAsia="en-IN"/>
        </w:rPr>
      </w:pPr>
    </w:p>
    <w:p w14:paraId="0470B950" w14:textId="3DB94423" w:rsidR="004F6AF9" w:rsidRPr="003E2916" w:rsidRDefault="004F6AF9" w:rsidP="00812113">
      <w:pPr>
        <w:pStyle w:val="ListParagraph"/>
        <w:numPr>
          <w:ilvl w:val="0"/>
          <w:numId w:val="17"/>
        </w:numPr>
        <w:spacing w:after="0" w:line="240" w:lineRule="auto"/>
        <w:rPr>
          <w:rFonts w:ascii="Arial" w:eastAsia="Times New Roman" w:hAnsi="Arial" w:cs="Arial"/>
          <w:color w:val="auto"/>
          <w:sz w:val="24"/>
          <w:szCs w:val="24"/>
          <w:lang w:val="en-IN" w:eastAsia="en-IN"/>
        </w:rPr>
      </w:pPr>
      <w:r w:rsidRPr="003E2916">
        <w:rPr>
          <w:rFonts w:ascii="Arial" w:eastAsia="Times New Roman" w:hAnsi="Arial" w:cs="Arial"/>
          <w:color w:val="auto"/>
          <w:sz w:val="24"/>
          <w:szCs w:val="24"/>
          <w:lang w:val="en-IN" w:eastAsia="en-IN"/>
        </w:rPr>
        <w:t>lg_sim_06: This is modified lg_simulator binary, which has the hook for getting the lidar's point cloud data and modified outside and pushes back to the vehicle sensor on the LG simulator.</w:t>
      </w:r>
      <w:r w:rsidR="00812113" w:rsidRPr="003E2916">
        <w:rPr>
          <w:rFonts w:ascii="Arial" w:eastAsia="Times New Roman" w:hAnsi="Arial" w:cs="Arial"/>
          <w:color w:val="auto"/>
          <w:sz w:val="24"/>
          <w:szCs w:val="24"/>
          <w:lang w:val="en-IN" w:eastAsia="en-IN"/>
        </w:rPr>
        <w:t xml:space="preserve"> </w:t>
      </w:r>
      <w:r w:rsidRPr="003E2916">
        <w:rPr>
          <w:rFonts w:ascii="Arial" w:eastAsia="Times New Roman" w:hAnsi="Arial" w:cs="Arial"/>
          <w:color w:val="auto"/>
          <w:sz w:val="24"/>
          <w:szCs w:val="24"/>
          <w:lang w:val="en-IN" w:eastAsia="en-IN"/>
        </w:rPr>
        <w:t>This data again will publish to the ROS Bridge and used by any stack like preception stack of the AutowareAuto.</w:t>
      </w:r>
    </w:p>
    <w:p w14:paraId="7381D2A7" w14:textId="77777777" w:rsidR="004F6AF9" w:rsidRPr="004F6AF9" w:rsidRDefault="004F6AF9" w:rsidP="004F6AF9">
      <w:pPr>
        <w:spacing w:after="0" w:line="240" w:lineRule="auto"/>
        <w:rPr>
          <w:rFonts w:ascii="Arial" w:eastAsia="Times New Roman" w:hAnsi="Arial" w:cs="Arial"/>
          <w:color w:val="auto"/>
          <w:sz w:val="24"/>
          <w:szCs w:val="24"/>
          <w:lang w:val="en-IN" w:eastAsia="en-IN"/>
        </w:rPr>
      </w:pPr>
    </w:p>
    <w:p w14:paraId="567B5165" w14:textId="587902C9" w:rsidR="004F6AF9" w:rsidRPr="003E2916" w:rsidRDefault="00492981" w:rsidP="00812113">
      <w:pPr>
        <w:pStyle w:val="ListParagraph"/>
        <w:numPr>
          <w:ilvl w:val="0"/>
          <w:numId w:val="17"/>
        </w:numPr>
        <w:spacing w:after="0" w:line="240" w:lineRule="auto"/>
        <w:rPr>
          <w:rFonts w:ascii="Arial" w:eastAsia="Times New Roman" w:hAnsi="Arial" w:cs="Arial"/>
          <w:color w:val="auto"/>
          <w:sz w:val="24"/>
          <w:szCs w:val="24"/>
          <w:lang w:val="en-IN" w:eastAsia="en-IN"/>
        </w:rPr>
      </w:pPr>
      <w:r>
        <w:rPr>
          <w:rFonts w:ascii="Arial" w:eastAsia="Times New Roman" w:hAnsi="Arial" w:cs="Arial"/>
          <w:color w:val="auto"/>
          <w:sz w:val="24"/>
          <w:szCs w:val="24"/>
          <w:lang w:val="en-IN" w:eastAsia="en-IN"/>
        </w:rPr>
        <w:t>Simulator_Src</w:t>
      </w:r>
      <w:r w:rsidR="004F6AF9" w:rsidRPr="003E2916">
        <w:rPr>
          <w:rFonts w:ascii="Arial" w:eastAsia="Times New Roman" w:hAnsi="Arial" w:cs="Arial"/>
          <w:color w:val="auto"/>
          <w:sz w:val="24"/>
          <w:szCs w:val="24"/>
          <w:lang w:val="en-IN" w:eastAsia="en-IN"/>
        </w:rPr>
        <w:t>: This is the source code of the modified lg simulator.</w:t>
      </w:r>
    </w:p>
    <w:p w14:paraId="53EE6BED" w14:textId="77777777" w:rsidR="004F6AF9" w:rsidRPr="004F6AF9" w:rsidRDefault="004F6AF9" w:rsidP="004F6AF9">
      <w:pPr>
        <w:spacing w:after="0" w:line="240" w:lineRule="auto"/>
        <w:rPr>
          <w:rFonts w:ascii="Arial" w:eastAsia="Times New Roman" w:hAnsi="Arial" w:cs="Arial"/>
          <w:color w:val="auto"/>
          <w:sz w:val="24"/>
          <w:szCs w:val="24"/>
          <w:lang w:val="en-IN" w:eastAsia="en-IN"/>
        </w:rPr>
      </w:pPr>
    </w:p>
    <w:p w14:paraId="7CAF53F0" w14:textId="77777777" w:rsidR="004F6AF9" w:rsidRPr="004F6AF9" w:rsidRDefault="004F6AF9" w:rsidP="004F6AF9">
      <w:pPr>
        <w:spacing w:after="0" w:line="240" w:lineRule="auto"/>
        <w:rPr>
          <w:rFonts w:ascii="Arial" w:eastAsia="Times New Roman" w:hAnsi="Arial" w:cs="Arial"/>
          <w:color w:val="auto"/>
          <w:sz w:val="24"/>
          <w:szCs w:val="24"/>
          <w:lang w:val="en-IN" w:eastAsia="en-IN"/>
        </w:rPr>
      </w:pPr>
    </w:p>
    <w:p w14:paraId="00E991D3" w14:textId="38DED1E2" w:rsidR="004F6AF9" w:rsidRDefault="004F6AF9" w:rsidP="00812113">
      <w:pPr>
        <w:pStyle w:val="ListParagraph"/>
        <w:numPr>
          <w:ilvl w:val="0"/>
          <w:numId w:val="17"/>
        </w:numPr>
        <w:shd w:val="clear" w:color="auto" w:fill="FFFFFF"/>
        <w:spacing w:after="0" w:line="240" w:lineRule="auto"/>
        <w:rPr>
          <w:rFonts w:ascii="Arial" w:eastAsia="Times New Roman" w:hAnsi="Arial" w:cs="Arial"/>
          <w:color w:val="000000"/>
          <w:sz w:val="24"/>
          <w:szCs w:val="24"/>
          <w:lang w:val="en-IN" w:eastAsia="en-IN"/>
        </w:rPr>
      </w:pPr>
      <w:r w:rsidRPr="003E2916">
        <w:rPr>
          <w:rFonts w:ascii="Arial" w:eastAsia="Times New Roman" w:hAnsi="Arial" w:cs="Arial"/>
          <w:color w:val="000000"/>
          <w:sz w:val="24"/>
          <w:szCs w:val="24"/>
          <w:lang w:val="en-IN" w:eastAsia="en-IN"/>
        </w:rPr>
        <w:t>PythonAPI: This is a modified API package that plays a role to communicate the python script with the LG simulator.It has the APIs to get data from the LG simulator and user-modified that data insert it into the LG Simulator for publishing.</w:t>
      </w:r>
    </w:p>
    <w:p w14:paraId="57268CD0" w14:textId="77777777" w:rsidR="00567AAE" w:rsidRDefault="00567AAE" w:rsidP="00567AAE">
      <w:pPr>
        <w:pStyle w:val="ListParagraph"/>
        <w:shd w:val="clear" w:color="auto" w:fill="FFFFFF"/>
        <w:spacing w:after="0" w:line="240" w:lineRule="auto"/>
        <w:rPr>
          <w:rFonts w:ascii="Arial" w:eastAsia="Times New Roman" w:hAnsi="Arial" w:cs="Arial"/>
          <w:color w:val="000000"/>
          <w:sz w:val="24"/>
          <w:szCs w:val="24"/>
          <w:lang w:val="en-IN" w:eastAsia="en-IN"/>
        </w:rPr>
      </w:pPr>
    </w:p>
    <w:p w14:paraId="65FABB65" w14:textId="12046BC2" w:rsidR="00E72846" w:rsidRPr="003E2916" w:rsidRDefault="00E72846" w:rsidP="00812113">
      <w:pPr>
        <w:pStyle w:val="ListParagraph"/>
        <w:numPr>
          <w:ilvl w:val="0"/>
          <w:numId w:val="17"/>
        </w:numPr>
        <w:shd w:val="clear" w:color="auto" w:fill="FFFFFF"/>
        <w:spacing w:after="0" w:line="240" w:lineRule="auto"/>
        <w:rPr>
          <w:rFonts w:ascii="Arial" w:eastAsia="Times New Roman" w:hAnsi="Arial" w:cs="Arial"/>
          <w:color w:val="000000"/>
          <w:sz w:val="24"/>
          <w:szCs w:val="24"/>
          <w:lang w:val="en-IN" w:eastAsia="en-IN"/>
        </w:rPr>
      </w:pPr>
      <w:r w:rsidRPr="00E72846">
        <w:rPr>
          <w:rFonts w:ascii="Arial" w:eastAsia="Times New Roman" w:hAnsi="Arial" w:cs="Arial"/>
          <w:color w:val="000000"/>
          <w:sz w:val="24"/>
          <w:szCs w:val="24"/>
          <w:lang w:val="en-IN" w:eastAsia="en-IN"/>
        </w:rPr>
        <w:t>PcdModificationTestScript</w:t>
      </w:r>
      <w:r>
        <w:rPr>
          <w:rFonts w:ascii="Arial" w:eastAsia="Times New Roman" w:hAnsi="Arial" w:cs="Arial"/>
          <w:color w:val="000000"/>
          <w:sz w:val="24"/>
          <w:szCs w:val="24"/>
          <w:lang w:val="en-IN" w:eastAsia="en-IN"/>
        </w:rPr>
        <w:t xml:space="preserve">: This test script </w:t>
      </w:r>
      <w:r w:rsidR="00571AE5">
        <w:rPr>
          <w:rFonts w:ascii="Arial" w:eastAsia="Times New Roman" w:hAnsi="Arial" w:cs="Arial"/>
          <w:color w:val="000000"/>
          <w:sz w:val="24"/>
          <w:szCs w:val="24"/>
          <w:lang w:val="en-IN" w:eastAsia="en-IN"/>
        </w:rPr>
        <w:t>is used modify point cloud data of lg simulator and set back to the simulator for publishing on the ROS bridge.</w:t>
      </w:r>
    </w:p>
    <w:p w14:paraId="1B8BFA7C" w14:textId="77777777" w:rsidR="004F6AF9" w:rsidRPr="004F6AF9" w:rsidRDefault="004F6AF9" w:rsidP="004F6AF9">
      <w:pPr>
        <w:shd w:val="clear" w:color="auto" w:fill="FFFFFF"/>
        <w:spacing w:after="0" w:line="240" w:lineRule="auto"/>
        <w:rPr>
          <w:rFonts w:ascii="Arial" w:eastAsia="Times New Roman" w:hAnsi="Arial" w:cs="Arial"/>
          <w:color w:val="000000"/>
          <w:sz w:val="24"/>
          <w:szCs w:val="24"/>
          <w:lang w:val="en-IN" w:eastAsia="en-IN"/>
        </w:rPr>
      </w:pPr>
    </w:p>
    <w:p w14:paraId="64152EAD" w14:textId="11F903DA" w:rsidR="004F6AF9" w:rsidRPr="003E2916" w:rsidRDefault="004F6AF9" w:rsidP="00812113">
      <w:pPr>
        <w:pStyle w:val="ListParagraph"/>
        <w:numPr>
          <w:ilvl w:val="0"/>
          <w:numId w:val="17"/>
        </w:numPr>
        <w:shd w:val="clear" w:color="auto" w:fill="FFFFFF"/>
        <w:spacing w:after="0" w:line="240" w:lineRule="auto"/>
        <w:rPr>
          <w:rFonts w:ascii="Arial" w:eastAsia="Times New Roman" w:hAnsi="Arial" w:cs="Arial"/>
          <w:color w:val="000000"/>
          <w:sz w:val="24"/>
          <w:szCs w:val="24"/>
          <w:lang w:val="en-IN" w:eastAsia="en-IN"/>
        </w:rPr>
      </w:pPr>
      <w:r w:rsidRPr="003E2916">
        <w:rPr>
          <w:rFonts w:ascii="Arial" w:eastAsia="Times New Roman" w:hAnsi="Arial" w:cs="Arial"/>
          <w:color w:val="000000"/>
          <w:sz w:val="24"/>
          <w:szCs w:val="24"/>
          <w:lang w:val="en-IN" w:eastAsia="en-IN"/>
        </w:rPr>
        <w:t>Test_Cases: This folder has some basic test cases to run the simulation using the Poly_Suite</w:t>
      </w:r>
    </w:p>
    <w:p w14:paraId="698C1F6B" w14:textId="77777777" w:rsidR="00812113" w:rsidRPr="003E2916" w:rsidRDefault="00812113" w:rsidP="00812113">
      <w:pPr>
        <w:pStyle w:val="ListParagraph"/>
        <w:rPr>
          <w:rFonts w:ascii="Arial" w:eastAsia="Times New Roman" w:hAnsi="Arial" w:cs="Arial"/>
          <w:color w:val="000000"/>
          <w:sz w:val="24"/>
          <w:szCs w:val="24"/>
          <w:lang w:val="en-IN" w:eastAsia="en-IN"/>
        </w:rPr>
      </w:pPr>
    </w:p>
    <w:p w14:paraId="27776C55" w14:textId="77777777" w:rsidR="00812113" w:rsidRPr="003E2916" w:rsidRDefault="00812113" w:rsidP="00812113">
      <w:pPr>
        <w:pStyle w:val="ListParagraph"/>
        <w:numPr>
          <w:ilvl w:val="0"/>
          <w:numId w:val="17"/>
        </w:numPr>
        <w:shd w:val="clear" w:color="auto" w:fill="FFFFFF"/>
        <w:spacing w:after="0" w:line="240" w:lineRule="auto"/>
        <w:rPr>
          <w:rFonts w:ascii="Arial" w:eastAsia="Times New Roman" w:hAnsi="Arial" w:cs="Arial"/>
          <w:color w:val="000000"/>
          <w:sz w:val="24"/>
          <w:szCs w:val="24"/>
          <w:lang w:val="en-IN" w:eastAsia="en-IN"/>
        </w:rPr>
      </w:pPr>
      <w:r w:rsidRPr="003E2916">
        <w:rPr>
          <w:rFonts w:ascii="Arial" w:eastAsia="Times New Roman" w:hAnsi="Arial" w:cs="Arial"/>
          <w:color w:val="000000"/>
          <w:sz w:val="24"/>
          <w:szCs w:val="24"/>
          <w:lang w:val="en-IN" w:eastAsia="en-IN"/>
        </w:rPr>
        <w:t>Documentation: Prepared and added below documentation for setup the and run the PolyVerif Suite application-</w:t>
      </w:r>
    </w:p>
    <w:p w14:paraId="2B83B07A" w14:textId="77777777" w:rsidR="00812113" w:rsidRPr="003E2916" w:rsidRDefault="00812113" w:rsidP="00812113">
      <w:pPr>
        <w:pStyle w:val="ListParagraph"/>
        <w:rPr>
          <w:rFonts w:ascii="Arial" w:eastAsia="Times New Roman" w:hAnsi="Arial" w:cs="Arial"/>
          <w:color w:val="000000"/>
          <w:sz w:val="24"/>
          <w:szCs w:val="24"/>
          <w:lang w:val="en-IN" w:eastAsia="en-IN"/>
        </w:rPr>
      </w:pPr>
    </w:p>
    <w:p w14:paraId="249C23B4" w14:textId="2CA95F5F" w:rsidR="00812113" w:rsidRPr="003E2916" w:rsidRDefault="00812113" w:rsidP="00812113">
      <w:pPr>
        <w:pStyle w:val="ListParagraph"/>
        <w:numPr>
          <w:ilvl w:val="1"/>
          <w:numId w:val="17"/>
        </w:numPr>
        <w:shd w:val="clear" w:color="auto" w:fill="FFFFFF"/>
        <w:spacing w:after="0" w:line="240" w:lineRule="auto"/>
        <w:rPr>
          <w:rFonts w:ascii="Arial" w:eastAsia="Times New Roman" w:hAnsi="Arial" w:cs="Arial"/>
          <w:color w:val="000000"/>
          <w:sz w:val="24"/>
          <w:szCs w:val="24"/>
          <w:lang w:val="en-IN" w:eastAsia="en-IN"/>
        </w:rPr>
      </w:pPr>
      <w:r w:rsidRPr="003E2916">
        <w:rPr>
          <w:rFonts w:ascii="Arial" w:eastAsia="Times New Roman" w:hAnsi="Arial" w:cs="Arial"/>
          <w:color w:val="000000"/>
          <w:sz w:val="24"/>
          <w:szCs w:val="24"/>
          <w:lang w:val="en-IN" w:eastAsia="en-IN"/>
        </w:rPr>
        <w:t>Node_Setup: This document has the steps of build the perception validation node</w:t>
      </w:r>
      <w:r w:rsidRPr="003E2916">
        <w:rPr>
          <w:rFonts w:ascii="Arial" w:hAnsi="Arial" w:cs="Arial"/>
          <w:sz w:val="24"/>
          <w:szCs w:val="24"/>
        </w:rPr>
        <w:t xml:space="preserve"> </w:t>
      </w:r>
      <w:r w:rsidRPr="003E2916">
        <w:rPr>
          <w:rFonts w:ascii="Arial" w:hAnsi="Arial" w:cs="Arial"/>
          <w:b/>
          <w:bCs/>
          <w:sz w:val="24"/>
          <w:szCs w:val="24"/>
        </w:rPr>
        <w:t>(Node_lg_groundtruth_data_ws</w:t>
      </w:r>
      <w:r w:rsidRPr="003E2916">
        <w:rPr>
          <w:rFonts w:ascii="Arial" w:eastAsia="Times New Roman" w:hAnsi="Arial" w:cs="Arial"/>
          <w:b/>
          <w:bCs/>
          <w:color w:val="000000"/>
          <w:sz w:val="24"/>
          <w:szCs w:val="24"/>
          <w:lang w:val="en-IN" w:eastAsia="en-IN"/>
        </w:rPr>
        <w:t>)</w:t>
      </w:r>
      <w:r w:rsidRPr="003E2916">
        <w:rPr>
          <w:rFonts w:ascii="Arial" w:eastAsia="Times New Roman" w:hAnsi="Arial" w:cs="Arial"/>
          <w:color w:val="000000"/>
          <w:sz w:val="24"/>
          <w:szCs w:val="24"/>
          <w:lang w:val="en-IN" w:eastAsia="en-IN"/>
        </w:rPr>
        <w:t xml:space="preserve"> which will later used by the Poly_Suite application for validating the autoware perception stack.</w:t>
      </w:r>
    </w:p>
    <w:p w14:paraId="78BC7E39" w14:textId="77777777" w:rsidR="00812113" w:rsidRPr="003E2916" w:rsidRDefault="00812113" w:rsidP="00812113">
      <w:pPr>
        <w:pStyle w:val="ListParagraph"/>
        <w:shd w:val="clear" w:color="auto" w:fill="FFFFFF"/>
        <w:spacing w:after="0" w:line="240" w:lineRule="auto"/>
        <w:ind w:left="1440"/>
        <w:rPr>
          <w:rFonts w:ascii="Arial" w:eastAsia="Times New Roman" w:hAnsi="Arial" w:cs="Arial"/>
          <w:color w:val="000000"/>
          <w:sz w:val="24"/>
          <w:szCs w:val="24"/>
          <w:lang w:val="en-IN" w:eastAsia="en-IN"/>
        </w:rPr>
      </w:pPr>
    </w:p>
    <w:p w14:paraId="6D14F0FA" w14:textId="2ABA3786" w:rsidR="00812113" w:rsidRPr="003E2916" w:rsidRDefault="00812113" w:rsidP="00812113">
      <w:pPr>
        <w:pStyle w:val="ListParagraph"/>
        <w:numPr>
          <w:ilvl w:val="1"/>
          <w:numId w:val="17"/>
        </w:numPr>
        <w:shd w:val="clear" w:color="auto" w:fill="FFFFFF"/>
        <w:spacing w:after="0" w:line="240" w:lineRule="auto"/>
        <w:rPr>
          <w:rFonts w:ascii="Arial" w:eastAsia="Times New Roman" w:hAnsi="Arial" w:cs="Arial"/>
          <w:color w:val="000000"/>
          <w:sz w:val="24"/>
          <w:szCs w:val="24"/>
          <w:lang w:val="en-IN" w:eastAsia="en-IN"/>
        </w:rPr>
      </w:pPr>
      <w:r w:rsidRPr="003E2916">
        <w:rPr>
          <w:rFonts w:ascii="Arial" w:eastAsia="Times New Roman" w:hAnsi="Arial" w:cs="Arial"/>
          <w:color w:val="000000"/>
          <w:sz w:val="24"/>
          <w:szCs w:val="24"/>
          <w:lang w:val="en-IN" w:eastAsia="en-IN"/>
        </w:rPr>
        <w:t xml:space="preserve">PolyVerification_Suit: This document has the steps of running the poly_suite application. It also contains the information of the generated data for the validation of the autoware perception stack. </w:t>
      </w:r>
    </w:p>
    <w:p w14:paraId="19158496" w14:textId="536BE3F4" w:rsidR="00812113" w:rsidRPr="00B64535" w:rsidRDefault="00812113" w:rsidP="00B64535">
      <w:pPr>
        <w:shd w:val="clear" w:color="auto" w:fill="FFFFFF"/>
        <w:spacing w:after="0" w:line="240" w:lineRule="auto"/>
        <w:rPr>
          <w:rFonts w:ascii="Arial" w:eastAsia="Times New Roman" w:hAnsi="Arial" w:cs="Arial"/>
          <w:color w:val="000000"/>
          <w:sz w:val="24"/>
          <w:szCs w:val="24"/>
          <w:lang w:val="en-IN" w:eastAsia="en-IN"/>
        </w:rPr>
      </w:pPr>
      <w:r w:rsidRPr="00B64535">
        <w:rPr>
          <w:rFonts w:ascii="Arial" w:eastAsia="Times New Roman" w:hAnsi="Arial" w:cs="Arial"/>
          <w:color w:val="000000"/>
          <w:sz w:val="24"/>
          <w:szCs w:val="24"/>
          <w:lang w:val="en-IN" w:eastAsia="en-IN"/>
        </w:rPr>
        <w:t xml:space="preserve"> </w:t>
      </w:r>
    </w:p>
    <w:p w14:paraId="1BACA111" w14:textId="77777777" w:rsidR="004F6AF9" w:rsidRPr="004F6AF9" w:rsidRDefault="004F6AF9" w:rsidP="004F6AF9">
      <w:pPr>
        <w:shd w:val="clear" w:color="auto" w:fill="FFFFFF"/>
        <w:spacing w:after="0" w:line="240" w:lineRule="auto"/>
        <w:rPr>
          <w:rFonts w:ascii="Arial" w:eastAsia="Times New Roman" w:hAnsi="Arial" w:cs="Arial"/>
          <w:color w:val="000000"/>
          <w:sz w:val="24"/>
          <w:szCs w:val="24"/>
          <w:lang w:val="en-IN" w:eastAsia="en-IN"/>
        </w:rPr>
      </w:pPr>
    </w:p>
    <w:p w14:paraId="4531F5A9" w14:textId="52480C3D" w:rsidR="004F6AF9" w:rsidRDefault="00A34C2A" w:rsidP="00E757C0">
      <w:pPr>
        <w:pStyle w:val="Heading2"/>
      </w:pPr>
      <w:r>
        <w:t>Known Issues</w:t>
      </w:r>
      <w:r w:rsidR="0006171E">
        <w:t>/Points</w:t>
      </w:r>
      <w:r>
        <w:t>:</w:t>
      </w:r>
    </w:p>
    <w:p w14:paraId="4A19E2DA" w14:textId="1FBDA6D9" w:rsidR="00A34C2A" w:rsidRDefault="00A34C2A" w:rsidP="00E72846">
      <w:pPr>
        <w:pStyle w:val="ListParagraph"/>
        <w:numPr>
          <w:ilvl w:val="0"/>
          <w:numId w:val="19"/>
        </w:numPr>
        <w:shd w:val="clear" w:color="auto" w:fill="FFFFFF"/>
        <w:spacing w:after="0" w:line="240" w:lineRule="auto"/>
        <w:rPr>
          <w:rFonts w:ascii="Arial" w:eastAsia="Times New Roman" w:hAnsi="Arial" w:cs="Arial"/>
          <w:color w:val="000000"/>
          <w:sz w:val="24"/>
          <w:szCs w:val="24"/>
          <w:lang w:val="en-IN" w:eastAsia="en-IN"/>
        </w:rPr>
      </w:pPr>
      <w:r w:rsidRPr="00E72846">
        <w:rPr>
          <w:rFonts w:ascii="Arial" w:eastAsia="Times New Roman" w:hAnsi="Arial" w:cs="Arial"/>
          <w:color w:val="000000"/>
          <w:sz w:val="24"/>
          <w:szCs w:val="24"/>
          <w:lang w:val="en-IN" w:eastAsia="en-IN"/>
        </w:rPr>
        <w:t xml:space="preserve">This release has only provided you the </w:t>
      </w:r>
      <w:r w:rsidRPr="00E72846">
        <w:rPr>
          <w:rFonts w:ascii="Arial" w:eastAsia="Times New Roman" w:hAnsi="Arial" w:cs="Arial"/>
          <w:b/>
          <w:bCs/>
          <w:color w:val="000000"/>
          <w:sz w:val="24"/>
          <w:szCs w:val="24"/>
          <w:lang w:val="en-IN" w:eastAsia="en-IN"/>
        </w:rPr>
        <w:t>“Digital Semantic Test Suite”</w:t>
      </w:r>
      <w:r w:rsidRPr="00E72846">
        <w:rPr>
          <w:rFonts w:ascii="Arial" w:eastAsia="Times New Roman" w:hAnsi="Arial" w:cs="Arial"/>
          <w:color w:val="000000"/>
          <w:sz w:val="24"/>
          <w:szCs w:val="24"/>
          <w:lang w:val="en-IN" w:eastAsia="en-IN"/>
        </w:rPr>
        <w:t xml:space="preserve"> functionality and tested for the same. It has not included the “Control Validation Suite”.</w:t>
      </w:r>
    </w:p>
    <w:p w14:paraId="49B69B36" w14:textId="310A5FB2" w:rsidR="00E72846" w:rsidRDefault="004B251E" w:rsidP="00E72846">
      <w:pPr>
        <w:pStyle w:val="ListParagraph"/>
        <w:numPr>
          <w:ilvl w:val="0"/>
          <w:numId w:val="19"/>
        </w:numPr>
        <w:shd w:val="clear" w:color="auto" w:fill="FFFFFF"/>
        <w:spacing w:after="0" w:line="240" w:lineRule="auto"/>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When we start the Poly_Suite and click on the Start Ade button, it takes time to initialize and start every </w:t>
      </w:r>
      <w:r w:rsidR="00253933">
        <w:rPr>
          <w:rFonts w:ascii="Arial" w:eastAsia="Times New Roman" w:hAnsi="Arial" w:cs="Arial"/>
          <w:color w:val="000000"/>
          <w:sz w:val="24"/>
          <w:szCs w:val="24"/>
          <w:lang w:val="en-IN" w:eastAsia="en-IN"/>
        </w:rPr>
        <w:t>component</w:t>
      </w:r>
      <w:r>
        <w:rPr>
          <w:rFonts w:ascii="Arial" w:eastAsia="Times New Roman" w:hAnsi="Arial" w:cs="Arial"/>
          <w:color w:val="000000"/>
          <w:sz w:val="24"/>
          <w:szCs w:val="24"/>
          <w:lang w:val="en-IN" w:eastAsia="en-IN"/>
        </w:rPr>
        <w:t>.</w:t>
      </w:r>
    </w:p>
    <w:p w14:paraId="6F41720B" w14:textId="54827AEC" w:rsidR="0006171E" w:rsidRPr="0006171E" w:rsidRDefault="0006171E" w:rsidP="0006171E">
      <w:pPr>
        <w:pStyle w:val="ListParagraph"/>
        <w:numPr>
          <w:ilvl w:val="0"/>
          <w:numId w:val="19"/>
        </w:numPr>
        <w:shd w:val="clear" w:color="auto" w:fill="FFFFFF"/>
        <w:spacing w:after="0" w:line="240" w:lineRule="auto"/>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Sometimes when there is lots of data generated by the simulation, it takes time to process and generate report.</w:t>
      </w:r>
    </w:p>
    <w:p w14:paraId="1E94CB24" w14:textId="77777777" w:rsidR="00493984" w:rsidRDefault="00493984" w:rsidP="00493984">
      <w:pPr>
        <w:shd w:val="clear" w:color="auto" w:fill="FFFFFF"/>
        <w:spacing w:after="0" w:line="240" w:lineRule="auto"/>
      </w:pPr>
    </w:p>
    <w:p w14:paraId="75558D75" w14:textId="77777777" w:rsidR="00493984" w:rsidRDefault="00493984" w:rsidP="00493984">
      <w:pPr>
        <w:shd w:val="clear" w:color="auto" w:fill="FFFFFF"/>
        <w:spacing w:after="0" w:line="240" w:lineRule="auto"/>
      </w:pPr>
    </w:p>
    <w:p w14:paraId="20C26AD4" w14:textId="7943E04C" w:rsidR="00EE73E9" w:rsidRPr="00493984" w:rsidRDefault="00493984" w:rsidP="00493984">
      <w:pPr>
        <w:shd w:val="clear" w:color="auto" w:fill="FFFFFF"/>
        <w:spacing w:after="0" w:line="240" w:lineRule="auto"/>
        <w:rPr>
          <w:rFonts w:ascii="Arial" w:eastAsia="Times New Roman" w:hAnsi="Arial" w:cs="Arial"/>
          <w:color w:val="000000"/>
          <w:sz w:val="24"/>
          <w:szCs w:val="24"/>
          <w:lang w:val="en-IN" w:eastAsia="en-IN"/>
        </w:rPr>
      </w:pPr>
      <w:r w:rsidRPr="00493984">
        <w:rPr>
          <w:rFonts w:ascii="Arial" w:eastAsia="Times New Roman" w:hAnsi="Arial" w:cs="Arial"/>
          <w:color w:val="000000"/>
          <w:sz w:val="24"/>
          <w:szCs w:val="24"/>
          <w:lang w:val="en-IN" w:eastAsia="en-IN"/>
        </w:rPr>
        <w:t>For further use please refer the READ ME.</w:t>
      </w:r>
      <w:r w:rsidR="00EE73E9" w:rsidRPr="00493984">
        <w:rPr>
          <w:rFonts w:ascii="Arial" w:eastAsia="Times New Roman" w:hAnsi="Arial" w:cs="Arial"/>
          <w:color w:val="000000"/>
          <w:sz w:val="24"/>
          <w:szCs w:val="24"/>
          <w:lang w:val="en-IN" w:eastAsia="en-IN"/>
        </w:rPr>
        <w:t xml:space="preserve"> </w:t>
      </w:r>
    </w:p>
    <w:sectPr w:rsidR="00EE73E9" w:rsidRPr="00493984">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0D585" w14:textId="77777777" w:rsidR="001D310B" w:rsidRDefault="001D310B">
      <w:pPr>
        <w:spacing w:after="0" w:line="240" w:lineRule="auto"/>
      </w:pPr>
      <w:r>
        <w:separator/>
      </w:r>
    </w:p>
  </w:endnote>
  <w:endnote w:type="continuationSeparator" w:id="0">
    <w:p w14:paraId="1C539419" w14:textId="77777777" w:rsidR="001D310B" w:rsidRDefault="001D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82CF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29850" w14:textId="77777777" w:rsidR="001D310B" w:rsidRDefault="001D310B">
      <w:pPr>
        <w:spacing w:after="0" w:line="240" w:lineRule="auto"/>
      </w:pPr>
      <w:r>
        <w:separator/>
      </w:r>
    </w:p>
  </w:footnote>
  <w:footnote w:type="continuationSeparator" w:id="0">
    <w:p w14:paraId="639573E3" w14:textId="77777777" w:rsidR="001D310B" w:rsidRDefault="001D3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362A1"/>
    <w:multiLevelType w:val="hybridMultilevel"/>
    <w:tmpl w:val="22CA1D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175A8"/>
    <w:multiLevelType w:val="hybridMultilevel"/>
    <w:tmpl w:val="2160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34475D6"/>
    <w:multiLevelType w:val="hybridMultilevel"/>
    <w:tmpl w:val="BB8220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7DE8762D"/>
    <w:multiLevelType w:val="hybridMultilevel"/>
    <w:tmpl w:val="B9D6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2"/>
  </w:num>
  <w:num w:numId="17">
    <w:abstractNumId w:val="10"/>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C0"/>
    <w:rsid w:val="000228BA"/>
    <w:rsid w:val="0006171E"/>
    <w:rsid w:val="00083B37"/>
    <w:rsid w:val="000A0612"/>
    <w:rsid w:val="000F3BB6"/>
    <w:rsid w:val="001A728E"/>
    <w:rsid w:val="001D310B"/>
    <w:rsid w:val="001E042A"/>
    <w:rsid w:val="001E0B91"/>
    <w:rsid w:val="00225505"/>
    <w:rsid w:val="00232376"/>
    <w:rsid w:val="00253933"/>
    <w:rsid w:val="002E37E8"/>
    <w:rsid w:val="002E4C6E"/>
    <w:rsid w:val="003312ED"/>
    <w:rsid w:val="003E2916"/>
    <w:rsid w:val="004018C1"/>
    <w:rsid w:val="004727F4"/>
    <w:rsid w:val="00492981"/>
    <w:rsid w:val="00493984"/>
    <w:rsid w:val="004A0A8D"/>
    <w:rsid w:val="004B251E"/>
    <w:rsid w:val="004B3AFD"/>
    <w:rsid w:val="004D3121"/>
    <w:rsid w:val="004D6537"/>
    <w:rsid w:val="004F6AF9"/>
    <w:rsid w:val="00507442"/>
    <w:rsid w:val="005358A1"/>
    <w:rsid w:val="00567AAE"/>
    <w:rsid w:val="00571AE5"/>
    <w:rsid w:val="00575B92"/>
    <w:rsid w:val="005D4DC9"/>
    <w:rsid w:val="005F7999"/>
    <w:rsid w:val="00626EDA"/>
    <w:rsid w:val="00671A42"/>
    <w:rsid w:val="006D7FF8"/>
    <w:rsid w:val="00704472"/>
    <w:rsid w:val="00750BFF"/>
    <w:rsid w:val="00791457"/>
    <w:rsid w:val="007F372E"/>
    <w:rsid w:val="00812113"/>
    <w:rsid w:val="008A0D53"/>
    <w:rsid w:val="008D5E06"/>
    <w:rsid w:val="008D6D77"/>
    <w:rsid w:val="00954BFF"/>
    <w:rsid w:val="009C55C0"/>
    <w:rsid w:val="00A32439"/>
    <w:rsid w:val="00A34C2A"/>
    <w:rsid w:val="00A92280"/>
    <w:rsid w:val="00AA316B"/>
    <w:rsid w:val="00AD766C"/>
    <w:rsid w:val="00B1508F"/>
    <w:rsid w:val="00B42FA6"/>
    <w:rsid w:val="00B50700"/>
    <w:rsid w:val="00B563DA"/>
    <w:rsid w:val="00B64535"/>
    <w:rsid w:val="00BC1FD2"/>
    <w:rsid w:val="00C174C1"/>
    <w:rsid w:val="00C92C41"/>
    <w:rsid w:val="00C9604E"/>
    <w:rsid w:val="00D57E3E"/>
    <w:rsid w:val="00DB24CB"/>
    <w:rsid w:val="00DF5013"/>
    <w:rsid w:val="00E31B97"/>
    <w:rsid w:val="00E72846"/>
    <w:rsid w:val="00E757C0"/>
    <w:rsid w:val="00E9640A"/>
    <w:rsid w:val="00EB22CC"/>
    <w:rsid w:val="00EE73E9"/>
    <w:rsid w:val="00F1586E"/>
    <w:rsid w:val="00F2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FF1A5"/>
  <w15:chartTrackingRefBased/>
  <w15:docId w15:val="{A0610F89-56CB-4267-8681-022E63070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EE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05378">
      <w:bodyDiv w:val="1"/>
      <w:marLeft w:val="0"/>
      <w:marRight w:val="0"/>
      <w:marTop w:val="0"/>
      <w:marBottom w:val="0"/>
      <w:divBdr>
        <w:top w:val="none" w:sz="0" w:space="0" w:color="auto"/>
        <w:left w:val="none" w:sz="0" w:space="0" w:color="auto"/>
        <w:bottom w:val="none" w:sz="0" w:space="0" w:color="auto"/>
        <w:right w:val="none" w:sz="0" w:space="0" w:color="auto"/>
      </w:divBdr>
      <w:divsChild>
        <w:div w:id="70196887">
          <w:marLeft w:val="0"/>
          <w:marRight w:val="0"/>
          <w:marTop w:val="0"/>
          <w:marBottom w:val="0"/>
          <w:divBdr>
            <w:top w:val="none" w:sz="0" w:space="0" w:color="auto"/>
            <w:left w:val="none" w:sz="0" w:space="0" w:color="auto"/>
            <w:bottom w:val="none" w:sz="0" w:space="0" w:color="auto"/>
            <w:right w:val="none" w:sz="0" w:space="0" w:color="auto"/>
          </w:divBdr>
        </w:div>
        <w:div w:id="317198012">
          <w:marLeft w:val="0"/>
          <w:marRight w:val="0"/>
          <w:marTop w:val="0"/>
          <w:marBottom w:val="0"/>
          <w:divBdr>
            <w:top w:val="none" w:sz="0" w:space="0" w:color="auto"/>
            <w:left w:val="none" w:sz="0" w:space="0" w:color="auto"/>
            <w:bottom w:val="none" w:sz="0" w:space="0" w:color="auto"/>
            <w:right w:val="none" w:sz="0" w:space="0" w:color="auto"/>
          </w:divBdr>
        </w:div>
        <w:div w:id="1486975896">
          <w:marLeft w:val="0"/>
          <w:marRight w:val="0"/>
          <w:marTop w:val="0"/>
          <w:marBottom w:val="0"/>
          <w:divBdr>
            <w:top w:val="none" w:sz="0" w:space="0" w:color="auto"/>
            <w:left w:val="none" w:sz="0" w:space="0" w:color="auto"/>
            <w:bottom w:val="none" w:sz="0" w:space="0" w:color="auto"/>
            <w:right w:val="none" w:sz="0" w:space="0" w:color="auto"/>
          </w:divBdr>
        </w:div>
        <w:div w:id="1083836810">
          <w:marLeft w:val="0"/>
          <w:marRight w:val="0"/>
          <w:marTop w:val="0"/>
          <w:marBottom w:val="0"/>
          <w:divBdr>
            <w:top w:val="none" w:sz="0" w:space="0" w:color="auto"/>
            <w:left w:val="none" w:sz="0" w:space="0" w:color="auto"/>
            <w:bottom w:val="none" w:sz="0" w:space="0" w:color="auto"/>
            <w:right w:val="none" w:sz="0" w:space="0" w:color="auto"/>
          </w:divBdr>
        </w:div>
        <w:div w:id="28339349">
          <w:marLeft w:val="0"/>
          <w:marRight w:val="0"/>
          <w:marTop w:val="0"/>
          <w:marBottom w:val="0"/>
          <w:divBdr>
            <w:top w:val="none" w:sz="0" w:space="0" w:color="auto"/>
            <w:left w:val="none" w:sz="0" w:space="0" w:color="auto"/>
            <w:bottom w:val="none" w:sz="0" w:space="0" w:color="auto"/>
            <w:right w:val="none" w:sz="0" w:space="0" w:color="auto"/>
          </w:divBdr>
        </w:div>
        <w:div w:id="898399057">
          <w:marLeft w:val="0"/>
          <w:marRight w:val="0"/>
          <w:marTop w:val="0"/>
          <w:marBottom w:val="0"/>
          <w:divBdr>
            <w:top w:val="none" w:sz="0" w:space="0" w:color="auto"/>
            <w:left w:val="none" w:sz="0" w:space="0" w:color="auto"/>
            <w:bottom w:val="none" w:sz="0" w:space="0" w:color="auto"/>
            <w:right w:val="none" w:sz="0" w:space="0" w:color="auto"/>
          </w:divBdr>
        </w:div>
        <w:div w:id="1932202060">
          <w:marLeft w:val="0"/>
          <w:marRight w:val="0"/>
          <w:marTop w:val="0"/>
          <w:marBottom w:val="0"/>
          <w:divBdr>
            <w:top w:val="none" w:sz="0" w:space="0" w:color="auto"/>
            <w:left w:val="none" w:sz="0" w:space="0" w:color="auto"/>
            <w:bottom w:val="none" w:sz="0" w:space="0" w:color="auto"/>
            <w:right w:val="none" w:sz="0" w:space="0" w:color="auto"/>
          </w:divBdr>
        </w:div>
        <w:div w:id="827861662">
          <w:marLeft w:val="0"/>
          <w:marRight w:val="0"/>
          <w:marTop w:val="0"/>
          <w:marBottom w:val="0"/>
          <w:divBdr>
            <w:top w:val="none" w:sz="0" w:space="0" w:color="auto"/>
            <w:left w:val="none" w:sz="0" w:space="0" w:color="auto"/>
            <w:bottom w:val="none" w:sz="0" w:space="0" w:color="auto"/>
            <w:right w:val="none" w:sz="0" w:space="0" w:color="auto"/>
          </w:divBdr>
        </w:div>
        <w:div w:id="92286364">
          <w:marLeft w:val="0"/>
          <w:marRight w:val="0"/>
          <w:marTop w:val="0"/>
          <w:marBottom w:val="0"/>
          <w:divBdr>
            <w:top w:val="none" w:sz="0" w:space="0" w:color="auto"/>
            <w:left w:val="none" w:sz="0" w:space="0" w:color="auto"/>
            <w:bottom w:val="none" w:sz="0" w:space="0" w:color="auto"/>
            <w:right w:val="none" w:sz="0" w:space="0" w:color="auto"/>
          </w:divBdr>
        </w:div>
        <w:div w:id="1319378127">
          <w:marLeft w:val="0"/>
          <w:marRight w:val="0"/>
          <w:marTop w:val="0"/>
          <w:marBottom w:val="0"/>
          <w:divBdr>
            <w:top w:val="none" w:sz="0" w:space="0" w:color="auto"/>
            <w:left w:val="none" w:sz="0" w:space="0" w:color="auto"/>
            <w:bottom w:val="none" w:sz="0" w:space="0" w:color="auto"/>
            <w:right w:val="none" w:sz="0" w:space="0" w:color="auto"/>
          </w:divBdr>
        </w:div>
        <w:div w:id="1214662054">
          <w:marLeft w:val="0"/>
          <w:marRight w:val="0"/>
          <w:marTop w:val="0"/>
          <w:marBottom w:val="0"/>
          <w:divBdr>
            <w:top w:val="none" w:sz="0" w:space="0" w:color="auto"/>
            <w:left w:val="none" w:sz="0" w:space="0" w:color="auto"/>
            <w:bottom w:val="none" w:sz="0" w:space="0" w:color="auto"/>
            <w:right w:val="none" w:sz="0" w:space="0" w:color="auto"/>
          </w:divBdr>
        </w:div>
        <w:div w:id="2100783518">
          <w:marLeft w:val="0"/>
          <w:marRight w:val="0"/>
          <w:marTop w:val="0"/>
          <w:marBottom w:val="0"/>
          <w:divBdr>
            <w:top w:val="none" w:sz="0" w:space="0" w:color="auto"/>
            <w:left w:val="none" w:sz="0" w:space="0" w:color="auto"/>
            <w:bottom w:val="none" w:sz="0" w:space="0" w:color="auto"/>
            <w:right w:val="none" w:sz="0" w:space="0" w:color="auto"/>
          </w:divBdr>
        </w:div>
        <w:div w:id="2022655856">
          <w:marLeft w:val="0"/>
          <w:marRight w:val="0"/>
          <w:marTop w:val="0"/>
          <w:marBottom w:val="0"/>
          <w:divBdr>
            <w:top w:val="none" w:sz="0" w:space="0" w:color="auto"/>
            <w:left w:val="none" w:sz="0" w:space="0" w:color="auto"/>
            <w:bottom w:val="none" w:sz="0" w:space="0" w:color="auto"/>
            <w:right w:val="none" w:sz="0" w:space="0" w:color="auto"/>
          </w:divBdr>
        </w:div>
        <w:div w:id="882448878">
          <w:marLeft w:val="0"/>
          <w:marRight w:val="0"/>
          <w:marTop w:val="0"/>
          <w:marBottom w:val="0"/>
          <w:divBdr>
            <w:top w:val="none" w:sz="0" w:space="0" w:color="auto"/>
            <w:left w:val="none" w:sz="0" w:space="0" w:color="auto"/>
            <w:bottom w:val="none" w:sz="0" w:space="0" w:color="auto"/>
            <w:right w:val="none" w:sz="0" w:space="0" w:color="auto"/>
          </w:divBdr>
        </w:div>
        <w:div w:id="1571229529">
          <w:marLeft w:val="0"/>
          <w:marRight w:val="0"/>
          <w:marTop w:val="0"/>
          <w:marBottom w:val="0"/>
          <w:divBdr>
            <w:top w:val="none" w:sz="0" w:space="0" w:color="auto"/>
            <w:left w:val="none" w:sz="0" w:space="0" w:color="auto"/>
            <w:bottom w:val="none" w:sz="0" w:space="0" w:color="auto"/>
            <w:right w:val="none" w:sz="0" w:space="0" w:color="auto"/>
          </w:divBdr>
        </w:div>
        <w:div w:id="1371799771">
          <w:marLeft w:val="0"/>
          <w:marRight w:val="0"/>
          <w:marTop w:val="0"/>
          <w:marBottom w:val="0"/>
          <w:divBdr>
            <w:top w:val="none" w:sz="0" w:space="0" w:color="auto"/>
            <w:left w:val="none" w:sz="0" w:space="0" w:color="auto"/>
            <w:bottom w:val="none" w:sz="0" w:space="0" w:color="auto"/>
            <w:right w:val="none" w:sz="0" w:space="0" w:color="auto"/>
          </w:divBdr>
        </w:div>
        <w:div w:id="1535575309">
          <w:marLeft w:val="0"/>
          <w:marRight w:val="0"/>
          <w:marTop w:val="0"/>
          <w:marBottom w:val="0"/>
          <w:divBdr>
            <w:top w:val="none" w:sz="0" w:space="0" w:color="auto"/>
            <w:left w:val="none" w:sz="0" w:space="0" w:color="auto"/>
            <w:bottom w:val="none" w:sz="0" w:space="0" w:color="auto"/>
            <w:right w:val="none" w:sz="0" w:space="0" w:color="auto"/>
          </w:divBdr>
        </w:div>
        <w:div w:id="1398628104">
          <w:marLeft w:val="0"/>
          <w:marRight w:val="0"/>
          <w:marTop w:val="0"/>
          <w:marBottom w:val="0"/>
          <w:divBdr>
            <w:top w:val="none" w:sz="0" w:space="0" w:color="auto"/>
            <w:left w:val="none" w:sz="0" w:space="0" w:color="auto"/>
            <w:bottom w:val="none" w:sz="0" w:space="0" w:color="auto"/>
            <w:right w:val="none" w:sz="0" w:space="0" w:color="auto"/>
          </w:divBdr>
        </w:div>
        <w:div w:id="1735813148">
          <w:marLeft w:val="0"/>
          <w:marRight w:val="0"/>
          <w:marTop w:val="0"/>
          <w:marBottom w:val="0"/>
          <w:divBdr>
            <w:top w:val="none" w:sz="0" w:space="0" w:color="auto"/>
            <w:left w:val="none" w:sz="0" w:space="0" w:color="auto"/>
            <w:bottom w:val="none" w:sz="0" w:space="0" w:color="auto"/>
            <w:right w:val="none" w:sz="0" w:space="0" w:color="auto"/>
          </w:divBdr>
        </w:div>
        <w:div w:id="34039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Pc\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74</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MyPc</cp:lastModifiedBy>
  <cp:revision>45</cp:revision>
  <dcterms:created xsi:type="dcterms:W3CDTF">2021-02-23T07:38:00Z</dcterms:created>
  <dcterms:modified xsi:type="dcterms:W3CDTF">2021-03-18T21:33:00Z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