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E9C8B" w14:textId="721CD107" w:rsidR="003312ED" w:rsidRPr="00A871C0" w:rsidRDefault="00932ABD">
      <w:pPr>
        <w:pStyle w:val="Title"/>
        <w:rPr>
          <w:rFonts w:ascii="Arial" w:hAnsi="Arial" w:cs="Arial"/>
          <w:b/>
          <w:bCs/>
        </w:rPr>
      </w:pPr>
      <w:r w:rsidRPr="00A871C0">
        <w:rPr>
          <w:rFonts w:ascii="Arial" w:hAnsi="Arial" w:cs="Arial"/>
          <w:b/>
          <w:bCs/>
        </w:rPr>
        <w:t>Setup and installation</w:t>
      </w:r>
      <w:r w:rsidR="007A37A3">
        <w:rPr>
          <w:rFonts w:ascii="Arial" w:hAnsi="Arial" w:cs="Arial"/>
          <w:b/>
          <w:bCs/>
        </w:rPr>
        <w:t xml:space="preserve"> of Lg simulator and pythonapi</w:t>
      </w:r>
    </w:p>
    <w:p w14:paraId="20385039" w14:textId="4D0B0231" w:rsidR="003312ED" w:rsidRPr="00A871C0" w:rsidRDefault="00E27433">
      <w:pPr>
        <w:pStyle w:val="Subtitle"/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="00E757C0" w:rsidRPr="00A871C0">
        <w:rPr>
          <w:rFonts w:ascii="Arial" w:hAnsi="Arial" w:cs="Arial"/>
        </w:rPr>
        <w:t>-</w:t>
      </w:r>
      <w:r>
        <w:rPr>
          <w:rFonts w:ascii="Arial" w:hAnsi="Arial" w:cs="Arial"/>
        </w:rPr>
        <w:t>March</w:t>
      </w:r>
      <w:r w:rsidR="00E757C0" w:rsidRPr="00A871C0">
        <w:rPr>
          <w:rFonts w:ascii="Arial" w:hAnsi="Arial" w:cs="Arial"/>
        </w:rPr>
        <w:t>-2021</w:t>
      </w:r>
    </w:p>
    <w:p w14:paraId="3B145AD2" w14:textId="77777777" w:rsidR="000C7031" w:rsidRDefault="000C7031" w:rsidP="00932ABD">
      <w:pPr>
        <w:rPr>
          <w:rFonts w:ascii="Arial" w:hAnsi="Arial" w:cs="Arial"/>
          <w:sz w:val="22"/>
          <w:szCs w:val="22"/>
        </w:rPr>
      </w:pPr>
    </w:p>
    <w:p w14:paraId="550F594A" w14:textId="3AE2C65F" w:rsidR="00941653" w:rsidRDefault="00932ABD" w:rsidP="00932ABD">
      <w:pPr>
        <w:rPr>
          <w:rFonts w:ascii="Arial" w:hAnsi="Arial" w:cs="Arial"/>
          <w:sz w:val="22"/>
          <w:szCs w:val="22"/>
        </w:rPr>
      </w:pPr>
      <w:r w:rsidRPr="00A871C0">
        <w:rPr>
          <w:rFonts w:ascii="Arial" w:hAnsi="Arial" w:cs="Arial"/>
          <w:sz w:val="22"/>
          <w:szCs w:val="22"/>
        </w:rPr>
        <w:t>This document contains the information of Setup and Installation</w:t>
      </w:r>
      <w:r w:rsidR="00941653">
        <w:rPr>
          <w:rFonts w:ascii="Arial" w:hAnsi="Arial" w:cs="Arial"/>
          <w:sz w:val="22"/>
          <w:szCs w:val="22"/>
        </w:rPr>
        <w:t xml:space="preserve"> process</w:t>
      </w:r>
      <w:r w:rsidRPr="00A871C0">
        <w:rPr>
          <w:rFonts w:ascii="Arial" w:hAnsi="Arial" w:cs="Arial"/>
          <w:sz w:val="22"/>
          <w:szCs w:val="22"/>
        </w:rPr>
        <w:t xml:space="preserve"> for running the LG</w:t>
      </w:r>
      <w:r w:rsidR="008A324E">
        <w:rPr>
          <w:rFonts w:ascii="Arial" w:hAnsi="Arial" w:cs="Arial"/>
          <w:sz w:val="22"/>
          <w:szCs w:val="22"/>
        </w:rPr>
        <w:t xml:space="preserve"> Simulator binary in Linux/Unix and using the Application Programming Interface (API) for Lidar.</w:t>
      </w:r>
    </w:p>
    <w:p w14:paraId="5ABEEEF5" w14:textId="5E895226" w:rsidR="00941653" w:rsidRDefault="000C7031" w:rsidP="00932A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With the completion of these steps the user shall be able to use the API in Python user scripts to modify the Point cloud data frame by frame.</w:t>
      </w:r>
    </w:p>
    <w:p w14:paraId="0B47523F" w14:textId="77777777" w:rsidR="000C7031" w:rsidRDefault="000C7031" w:rsidP="00932ABD">
      <w:pPr>
        <w:rPr>
          <w:rFonts w:ascii="Arial" w:hAnsi="Arial" w:cs="Arial"/>
          <w:sz w:val="22"/>
          <w:szCs w:val="22"/>
        </w:rPr>
      </w:pPr>
    </w:p>
    <w:p w14:paraId="27334295" w14:textId="0B3369E1" w:rsidR="000C7031" w:rsidRDefault="000C7031" w:rsidP="000C7031">
      <w:pPr>
        <w:rPr>
          <w:rFonts w:ascii="Arial" w:hAnsi="Arial" w:cs="Arial"/>
          <w:sz w:val="22"/>
          <w:szCs w:val="22"/>
        </w:rPr>
      </w:pPr>
      <w:r w:rsidRPr="000C7031">
        <w:rPr>
          <w:rFonts w:ascii="Arial" w:hAnsi="Arial" w:cs="Arial"/>
          <w:b/>
          <w:sz w:val="22"/>
          <w:szCs w:val="22"/>
        </w:rPr>
        <w:t>Note:</w:t>
      </w:r>
      <w:r>
        <w:rPr>
          <w:rFonts w:ascii="Arial" w:hAnsi="Arial" w:cs="Arial"/>
          <w:sz w:val="22"/>
          <w:szCs w:val="22"/>
        </w:rPr>
        <w:t xml:space="preserve"> Since we are using LG Simulator it will require a </w:t>
      </w:r>
      <w:r w:rsidR="00A82017">
        <w:rPr>
          <w:rFonts w:ascii="Arial" w:hAnsi="Arial" w:cs="Arial"/>
          <w:sz w:val="22"/>
          <w:szCs w:val="22"/>
        </w:rPr>
        <w:t>high-end</w:t>
      </w:r>
      <w:r>
        <w:rPr>
          <w:rFonts w:ascii="Arial" w:hAnsi="Arial" w:cs="Arial"/>
          <w:sz w:val="22"/>
          <w:szCs w:val="22"/>
        </w:rPr>
        <w:t xml:space="preserve"> server with Graphics card to run it smoothly. The Simulator performance will be very slow if run on a lower PC configuration.</w:t>
      </w:r>
    </w:p>
    <w:p w14:paraId="4A2AFC4C" w14:textId="71734725" w:rsidR="000C7031" w:rsidRDefault="000C7031" w:rsidP="00932A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Below </w:t>
      </w:r>
      <w:r w:rsidR="00A82017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the PC configuration required:</w:t>
      </w:r>
    </w:p>
    <w:p w14:paraId="47401EA3" w14:textId="77777777" w:rsidR="008469C4" w:rsidRDefault="000C7031" w:rsidP="008469C4">
      <w:pPr>
        <w:rPr>
          <w:rFonts w:ascii="Arial" w:hAnsi="Arial" w:cs="Arial"/>
          <w:b/>
          <w:bCs/>
          <w:sz w:val="22"/>
          <w:szCs w:val="22"/>
        </w:rPr>
      </w:pPr>
      <w:r w:rsidRPr="008469C4">
        <w:rPr>
          <w:rFonts w:ascii="Arial" w:hAnsi="Arial" w:cs="Arial"/>
          <w:b/>
          <w:bCs/>
          <w:sz w:val="22"/>
          <w:szCs w:val="22"/>
        </w:rPr>
        <w:t>PC Configuration:</w:t>
      </w:r>
    </w:p>
    <w:p w14:paraId="35FC9416" w14:textId="54C7569D" w:rsidR="008469C4" w:rsidRPr="008469C4" w:rsidRDefault="00DD527F" w:rsidP="008469C4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CPU: Intel i7 10700</w:t>
      </w:r>
    </w:p>
    <w:p w14:paraId="46197B05" w14:textId="49CED746" w:rsidR="008469C4" w:rsidRPr="008469C4" w:rsidRDefault="00DD527F" w:rsidP="008469C4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GPU: </w:t>
      </w:r>
      <w:r w:rsidR="008469C4" w:rsidRPr="008469C4">
        <w:rPr>
          <w:rFonts w:ascii="Arial" w:hAnsi="Arial" w:cs="Arial"/>
          <w:sz w:val="22"/>
          <w:szCs w:val="22"/>
        </w:rPr>
        <w:t xml:space="preserve">Nvidia </w:t>
      </w:r>
      <w:r w:rsidR="002F3F00">
        <w:rPr>
          <w:rFonts w:ascii="Arial" w:hAnsi="Arial" w:cs="Arial"/>
          <w:sz w:val="22"/>
          <w:szCs w:val="22"/>
        </w:rPr>
        <w:t>R</w:t>
      </w:r>
      <w:r w:rsidR="008469C4" w:rsidRPr="008469C4">
        <w:rPr>
          <w:rFonts w:ascii="Arial" w:hAnsi="Arial" w:cs="Arial"/>
          <w:sz w:val="22"/>
          <w:szCs w:val="22"/>
        </w:rPr>
        <w:t xml:space="preserve">TX </w:t>
      </w:r>
      <w:r w:rsidR="002F3F00">
        <w:rPr>
          <w:rFonts w:ascii="Arial" w:hAnsi="Arial" w:cs="Arial"/>
          <w:sz w:val="22"/>
          <w:szCs w:val="22"/>
        </w:rPr>
        <w:t>2070</w:t>
      </w:r>
      <w:r w:rsidR="008469C4" w:rsidRPr="008469C4">
        <w:rPr>
          <w:rFonts w:ascii="Arial" w:hAnsi="Arial" w:cs="Arial"/>
          <w:sz w:val="22"/>
          <w:szCs w:val="22"/>
        </w:rPr>
        <w:t xml:space="preserve"> (8GB memory)</w:t>
      </w:r>
    </w:p>
    <w:p w14:paraId="12678939" w14:textId="4263E25E" w:rsidR="008469C4" w:rsidRPr="008469C4" w:rsidRDefault="00DD527F" w:rsidP="008469C4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OS: </w:t>
      </w:r>
      <w:r w:rsidR="002F3F00">
        <w:rPr>
          <w:rFonts w:ascii="Arial" w:hAnsi="Arial" w:cs="Arial"/>
          <w:sz w:val="22"/>
          <w:szCs w:val="22"/>
        </w:rPr>
        <w:t xml:space="preserve">Ubuntu </w:t>
      </w:r>
      <w:r>
        <w:rPr>
          <w:rFonts w:ascii="Arial" w:hAnsi="Arial" w:cs="Arial"/>
          <w:sz w:val="22"/>
          <w:szCs w:val="22"/>
        </w:rPr>
        <w:t>64-bit</w:t>
      </w:r>
    </w:p>
    <w:p w14:paraId="279D7240" w14:textId="366EAC80" w:rsidR="00941653" w:rsidRDefault="00941653" w:rsidP="00932AB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Package Includes:</w:t>
      </w:r>
    </w:p>
    <w:p w14:paraId="4EDC6F0F" w14:textId="559CF57B" w:rsidR="00941653" w:rsidRDefault="00941653" w:rsidP="008469C4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LG_Simulator Binary</w:t>
      </w:r>
    </w:p>
    <w:p w14:paraId="61804612" w14:textId="68971929" w:rsidR="00941653" w:rsidRDefault="00941653" w:rsidP="008469C4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PythonAPI’s Package</w:t>
      </w:r>
    </w:p>
    <w:p w14:paraId="07AD1FE0" w14:textId="75252501" w:rsidR="00941653" w:rsidRDefault="00941653" w:rsidP="008469C4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TestScript.py</w:t>
      </w:r>
    </w:p>
    <w:p w14:paraId="2D099BB0" w14:textId="41671DBA" w:rsidR="00941653" w:rsidRPr="00941653" w:rsidRDefault="00941653" w:rsidP="008469C4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Document for reference</w:t>
      </w:r>
    </w:p>
    <w:p w14:paraId="2D3E7570" w14:textId="454CC4D7" w:rsidR="00B80D2F" w:rsidRDefault="00B80D2F" w:rsidP="00B80D2F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Prerequisite</w:t>
      </w:r>
      <w:r w:rsidRPr="00A871C0">
        <w:rPr>
          <w:rFonts w:ascii="Arial" w:hAnsi="Arial" w:cs="Arial"/>
          <w:b/>
          <w:bCs/>
          <w:sz w:val="22"/>
          <w:szCs w:val="22"/>
        </w:rPr>
        <w:t>:</w:t>
      </w:r>
      <w:r w:rsidR="00D258FE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6608D0D" w14:textId="57F780B2" w:rsidR="00B80D2F" w:rsidRDefault="00B80D2F" w:rsidP="00B80D2F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Ubuntu</w:t>
      </w:r>
    </w:p>
    <w:p w14:paraId="0641F5EC" w14:textId="78CBE8C0" w:rsidR="00B80D2F" w:rsidRDefault="00B80D2F" w:rsidP="00B80D2F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Node</w:t>
      </w:r>
      <w:r w:rsidR="00E2285C">
        <w:rPr>
          <w:rFonts w:ascii="Arial" w:hAnsi="Arial" w:cs="Arial"/>
          <w:b/>
          <w:bCs/>
          <w:sz w:val="22"/>
          <w:szCs w:val="22"/>
        </w:rPr>
        <w:t>js 12.16</w:t>
      </w:r>
    </w:p>
    <w:p w14:paraId="0773FDCF" w14:textId="6E600134" w:rsidR="00B80D2F" w:rsidRDefault="00B80D2F" w:rsidP="00B80D2F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Python3.</w:t>
      </w:r>
      <w:r w:rsidR="00E2285C">
        <w:rPr>
          <w:rFonts w:ascii="Arial" w:hAnsi="Arial" w:cs="Arial"/>
          <w:b/>
          <w:bCs/>
          <w:sz w:val="22"/>
          <w:szCs w:val="22"/>
        </w:rPr>
        <w:t>5 or later</w:t>
      </w:r>
    </w:p>
    <w:p w14:paraId="62B9B93C" w14:textId="133F17CD" w:rsidR="00932ABD" w:rsidRPr="00A871C0" w:rsidRDefault="00936499" w:rsidP="00932ABD">
      <w:pPr>
        <w:rPr>
          <w:rFonts w:ascii="Arial" w:hAnsi="Arial" w:cs="Arial"/>
          <w:b/>
          <w:bCs/>
          <w:sz w:val="22"/>
          <w:szCs w:val="22"/>
        </w:rPr>
      </w:pPr>
      <w:r w:rsidRPr="00A871C0">
        <w:rPr>
          <w:rFonts w:ascii="Arial" w:hAnsi="Arial" w:cs="Arial"/>
          <w:b/>
          <w:bCs/>
          <w:sz w:val="22"/>
          <w:szCs w:val="22"/>
        </w:rPr>
        <w:t>Setup:</w:t>
      </w:r>
    </w:p>
    <w:p w14:paraId="6533809A" w14:textId="34B08B1A" w:rsidR="00525DB5" w:rsidRDefault="00932ABD" w:rsidP="000A446D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A871C0">
        <w:rPr>
          <w:rFonts w:ascii="Arial" w:hAnsi="Arial" w:cs="Arial"/>
          <w:sz w:val="22"/>
          <w:szCs w:val="22"/>
        </w:rPr>
        <w:t>Copy</w:t>
      </w:r>
      <w:r w:rsidR="00525DB5">
        <w:rPr>
          <w:rFonts w:ascii="Arial" w:hAnsi="Arial" w:cs="Arial"/>
          <w:sz w:val="22"/>
          <w:szCs w:val="22"/>
        </w:rPr>
        <w:t xml:space="preserve"> </w:t>
      </w:r>
      <w:r w:rsidR="008A381D">
        <w:rPr>
          <w:rFonts w:ascii="Arial" w:hAnsi="Arial" w:cs="Arial"/>
          <w:sz w:val="22"/>
          <w:szCs w:val="22"/>
        </w:rPr>
        <w:t xml:space="preserve">or install </w:t>
      </w:r>
      <w:r w:rsidR="00525DB5">
        <w:rPr>
          <w:rFonts w:ascii="Arial" w:hAnsi="Arial" w:cs="Arial"/>
          <w:sz w:val="22"/>
          <w:szCs w:val="22"/>
        </w:rPr>
        <w:t>Simulator binary in local path of the Ubuntu</w:t>
      </w:r>
      <w:r w:rsidRPr="00A871C0">
        <w:rPr>
          <w:rFonts w:ascii="Arial" w:hAnsi="Arial" w:cs="Arial"/>
          <w:sz w:val="22"/>
          <w:szCs w:val="22"/>
        </w:rPr>
        <w:t xml:space="preserve"> </w:t>
      </w:r>
    </w:p>
    <w:p w14:paraId="5D760339" w14:textId="45E71954" w:rsidR="00932ABD" w:rsidRPr="00525DB5" w:rsidRDefault="00525DB5" w:rsidP="00525DB5">
      <w:pPr>
        <w:pStyle w:val="ListParagraph"/>
        <w:numPr>
          <w:ilvl w:val="1"/>
          <w:numId w:val="18"/>
        </w:numPr>
        <w:rPr>
          <w:rFonts w:ascii="Arial" w:hAnsi="Arial" w:cs="Arial"/>
          <w:color w:val="1F4E79" w:themeColor="accent1" w:themeShade="80"/>
          <w:sz w:val="22"/>
          <w:szCs w:val="22"/>
        </w:rPr>
      </w:pPr>
      <w:r w:rsidRPr="00525DB5">
        <w:rPr>
          <w:rFonts w:ascii="Arial" w:hAnsi="Arial" w:cs="Arial"/>
          <w:color w:val="1F4E79" w:themeColor="accent1" w:themeShade="80"/>
          <w:sz w:val="22"/>
          <w:szCs w:val="22"/>
        </w:rPr>
        <w:t xml:space="preserve">ex : </w:t>
      </w:r>
      <w:r w:rsidR="006A594D">
        <w:rPr>
          <w:rFonts w:ascii="Arial" w:hAnsi="Arial" w:cs="Arial"/>
          <w:color w:val="1F4E79" w:themeColor="accent1" w:themeShade="80"/>
          <w:sz w:val="22"/>
          <w:szCs w:val="22"/>
        </w:rPr>
        <w:t>$</w:t>
      </w:r>
      <w:r w:rsidRPr="00525DB5">
        <w:rPr>
          <w:rFonts w:ascii="Arial" w:hAnsi="Arial" w:cs="Arial"/>
          <w:color w:val="1F4E79" w:themeColor="accent1" w:themeShade="80"/>
          <w:sz w:val="22"/>
          <w:szCs w:val="22"/>
        </w:rPr>
        <w:t xml:space="preserve">cd </w:t>
      </w:r>
      <w:r w:rsidR="008A381D">
        <w:rPr>
          <w:rFonts w:ascii="Arial" w:hAnsi="Arial" w:cs="Arial"/>
          <w:color w:val="1F4E79" w:themeColor="accent1" w:themeShade="80"/>
          <w:sz w:val="22"/>
          <w:szCs w:val="22"/>
        </w:rPr>
        <w:t>adehome</w:t>
      </w:r>
      <w:r w:rsidRPr="00525DB5">
        <w:rPr>
          <w:rFonts w:ascii="Arial" w:hAnsi="Arial" w:cs="Arial"/>
          <w:color w:val="1F4E79" w:themeColor="accent1" w:themeShade="80"/>
          <w:sz w:val="22"/>
          <w:szCs w:val="22"/>
        </w:rPr>
        <w:t>/lg_simulator</w:t>
      </w:r>
      <w:r w:rsidR="00CF13F0">
        <w:rPr>
          <w:rFonts w:ascii="Arial" w:hAnsi="Arial" w:cs="Arial"/>
          <w:color w:val="1F4E79" w:themeColor="accent1" w:themeShade="80"/>
          <w:sz w:val="22"/>
          <w:szCs w:val="22"/>
        </w:rPr>
        <w:t>_binary</w:t>
      </w:r>
    </w:p>
    <w:p w14:paraId="3A0DFD91" w14:textId="6C0AF003" w:rsidR="00932ABD" w:rsidRDefault="00932ABD" w:rsidP="000A446D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A871C0">
        <w:rPr>
          <w:rFonts w:ascii="Arial" w:hAnsi="Arial" w:cs="Arial"/>
          <w:sz w:val="22"/>
          <w:szCs w:val="22"/>
        </w:rPr>
        <w:t xml:space="preserve">Copy the </w:t>
      </w:r>
      <w:r w:rsidR="000A446D" w:rsidRPr="00A871C0">
        <w:rPr>
          <w:rFonts w:ascii="Arial" w:hAnsi="Arial" w:cs="Arial"/>
          <w:sz w:val="22"/>
          <w:szCs w:val="22"/>
        </w:rPr>
        <w:t>Python API</w:t>
      </w:r>
      <w:r w:rsidRPr="00A871C0">
        <w:rPr>
          <w:rFonts w:ascii="Arial" w:hAnsi="Arial" w:cs="Arial"/>
          <w:sz w:val="22"/>
          <w:szCs w:val="22"/>
        </w:rPr>
        <w:t xml:space="preserve"> </w:t>
      </w:r>
      <w:r w:rsidR="00525DB5">
        <w:rPr>
          <w:rFonts w:ascii="Arial" w:hAnsi="Arial" w:cs="Arial"/>
          <w:sz w:val="22"/>
          <w:szCs w:val="22"/>
        </w:rPr>
        <w:t>in the local path of Ubuntu</w:t>
      </w:r>
    </w:p>
    <w:p w14:paraId="37A29E5A" w14:textId="61E27A17" w:rsidR="00525DB5" w:rsidRPr="00525DB5" w:rsidRDefault="00525DB5" w:rsidP="00525DB5">
      <w:pPr>
        <w:pStyle w:val="ListParagraph"/>
        <w:numPr>
          <w:ilvl w:val="1"/>
          <w:numId w:val="18"/>
        </w:numPr>
        <w:rPr>
          <w:rFonts w:ascii="Arial" w:hAnsi="Arial" w:cs="Arial"/>
          <w:color w:val="1F4E79" w:themeColor="accent1" w:themeShade="80"/>
          <w:sz w:val="22"/>
          <w:szCs w:val="22"/>
        </w:rPr>
      </w:pPr>
      <w:r w:rsidRPr="00525DB5">
        <w:rPr>
          <w:rFonts w:ascii="Arial" w:hAnsi="Arial" w:cs="Arial"/>
          <w:color w:val="1F4E79" w:themeColor="accent1" w:themeShade="80"/>
          <w:sz w:val="22"/>
          <w:szCs w:val="22"/>
        </w:rPr>
        <w:t xml:space="preserve">ex : </w:t>
      </w:r>
      <w:r w:rsidR="006A594D">
        <w:rPr>
          <w:rFonts w:ascii="Arial" w:hAnsi="Arial" w:cs="Arial"/>
          <w:color w:val="1F4E79" w:themeColor="accent1" w:themeShade="80"/>
          <w:sz w:val="22"/>
          <w:szCs w:val="22"/>
        </w:rPr>
        <w:t>$</w:t>
      </w:r>
      <w:r w:rsidRPr="00525DB5">
        <w:rPr>
          <w:rFonts w:ascii="Arial" w:hAnsi="Arial" w:cs="Arial"/>
          <w:color w:val="1F4E79" w:themeColor="accent1" w:themeShade="80"/>
          <w:sz w:val="22"/>
          <w:szCs w:val="22"/>
        </w:rPr>
        <w:t xml:space="preserve">cd </w:t>
      </w:r>
      <w:r w:rsidR="00A94D22">
        <w:rPr>
          <w:rFonts w:ascii="Arial" w:hAnsi="Arial" w:cs="Arial"/>
          <w:color w:val="1F4E79" w:themeColor="accent1" w:themeShade="80"/>
          <w:sz w:val="22"/>
          <w:szCs w:val="22"/>
        </w:rPr>
        <w:t>adehome</w:t>
      </w:r>
      <w:r w:rsidRPr="00525DB5">
        <w:rPr>
          <w:rFonts w:ascii="Arial" w:hAnsi="Arial" w:cs="Arial"/>
          <w:color w:val="1F4E79" w:themeColor="accent1" w:themeShade="80"/>
          <w:sz w:val="22"/>
          <w:szCs w:val="22"/>
        </w:rPr>
        <w:t>/PythonAPI</w:t>
      </w:r>
    </w:p>
    <w:p w14:paraId="2252FA51" w14:textId="45885AE0" w:rsidR="00932ABD" w:rsidRDefault="00932ABD" w:rsidP="000A446D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A871C0">
        <w:rPr>
          <w:rFonts w:ascii="Arial" w:hAnsi="Arial" w:cs="Arial"/>
          <w:sz w:val="22"/>
          <w:szCs w:val="22"/>
        </w:rPr>
        <w:t xml:space="preserve">Copy the user script in </w:t>
      </w:r>
      <w:r w:rsidR="00525DB5">
        <w:rPr>
          <w:rFonts w:ascii="Arial" w:hAnsi="Arial" w:cs="Arial"/>
          <w:sz w:val="22"/>
          <w:szCs w:val="22"/>
        </w:rPr>
        <w:t xml:space="preserve">the same path </w:t>
      </w:r>
      <w:r w:rsidRPr="00A871C0">
        <w:rPr>
          <w:rFonts w:ascii="Arial" w:hAnsi="Arial" w:cs="Arial"/>
          <w:sz w:val="22"/>
          <w:szCs w:val="22"/>
        </w:rPr>
        <w:t xml:space="preserve">parallel to the </w:t>
      </w:r>
      <w:r w:rsidR="000A446D" w:rsidRPr="00A871C0">
        <w:rPr>
          <w:rFonts w:ascii="Arial" w:hAnsi="Arial" w:cs="Arial"/>
          <w:sz w:val="22"/>
          <w:szCs w:val="22"/>
        </w:rPr>
        <w:t>Python API</w:t>
      </w:r>
    </w:p>
    <w:p w14:paraId="0B01EC36" w14:textId="720320A0" w:rsidR="00525DB5" w:rsidRDefault="00525DB5" w:rsidP="00525DB5">
      <w:pPr>
        <w:pStyle w:val="ListParagraph"/>
        <w:numPr>
          <w:ilvl w:val="1"/>
          <w:numId w:val="18"/>
        </w:numPr>
        <w:rPr>
          <w:rFonts w:ascii="Arial" w:hAnsi="Arial" w:cs="Arial"/>
          <w:color w:val="1F4E79" w:themeColor="accent1" w:themeShade="80"/>
          <w:sz w:val="22"/>
          <w:szCs w:val="22"/>
        </w:rPr>
      </w:pPr>
      <w:r w:rsidRPr="00525DB5">
        <w:rPr>
          <w:rFonts w:ascii="Arial" w:hAnsi="Arial" w:cs="Arial"/>
          <w:color w:val="1F4E79" w:themeColor="accent1" w:themeShade="80"/>
          <w:sz w:val="22"/>
          <w:szCs w:val="22"/>
        </w:rPr>
        <w:t xml:space="preserve">ex : </w:t>
      </w:r>
      <w:r w:rsidR="006A594D">
        <w:rPr>
          <w:rFonts w:ascii="Arial" w:hAnsi="Arial" w:cs="Arial"/>
          <w:color w:val="1F4E79" w:themeColor="accent1" w:themeShade="80"/>
          <w:sz w:val="22"/>
          <w:szCs w:val="22"/>
        </w:rPr>
        <w:t>$</w:t>
      </w:r>
      <w:r w:rsidRPr="00525DB5">
        <w:rPr>
          <w:rFonts w:ascii="Arial" w:hAnsi="Arial" w:cs="Arial"/>
          <w:color w:val="1F4E79" w:themeColor="accent1" w:themeShade="80"/>
          <w:sz w:val="22"/>
          <w:szCs w:val="22"/>
        </w:rPr>
        <w:t xml:space="preserve">cd </w:t>
      </w:r>
      <w:r w:rsidR="005C5819">
        <w:rPr>
          <w:rFonts w:ascii="Arial" w:hAnsi="Arial" w:cs="Arial"/>
          <w:color w:val="1F4E79" w:themeColor="accent1" w:themeShade="80"/>
          <w:sz w:val="22"/>
          <w:szCs w:val="22"/>
        </w:rPr>
        <w:t>adehome</w:t>
      </w:r>
      <w:r w:rsidRPr="00525DB5">
        <w:rPr>
          <w:rFonts w:ascii="Arial" w:hAnsi="Arial" w:cs="Arial"/>
          <w:color w:val="1F4E79" w:themeColor="accent1" w:themeShade="80"/>
          <w:sz w:val="22"/>
          <w:szCs w:val="22"/>
        </w:rPr>
        <w:t>/</w:t>
      </w:r>
      <w:r w:rsidR="00AD1244" w:rsidRPr="00AD1244">
        <w:rPr>
          <w:rFonts w:ascii="Arial" w:hAnsi="Arial" w:cs="Arial"/>
          <w:color w:val="1F4E79" w:themeColor="accent1" w:themeShade="80"/>
          <w:sz w:val="22"/>
          <w:szCs w:val="22"/>
        </w:rPr>
        <w:t>PcdModificationTestScript</w:t>
      </w:r>
      <w:r w:rsidRPr="00525DB5">
        <w:rPr>
          <w:rFonts w:ascii="Arial" w:hAnsi="Arial" w:cs="Arial"/>
          <w:color w:val="1F4E79" w:themeColor="accent1" w:themeShade="80"/>
          <w:sz w:val="22"/>
          <w:szCs w:val="22"/>
        </w:rPr>
        <w:t>/</w:t>
      </w:r>
      <w:r w:rsidR="00796E2D">
        <w:rPr>
          <w:rFonts w:ascii="Arial" w:hAnsi="Arial" w:cs="Arial"/>
          <w:color w:val="1F4E79" w:themeColor="accent1" w:themeShade="80"/>
          <w:sz w:val="22"/>
          <w:szCs w:val="22"/>
        </w:rPr>
        <w:t>TestScript</w:t>
      </w:r>
      <w:r w:rsidRPr="00525DB5">
        <w:rPr>
          <w:rFonts w:ascii="Arial" w:hAnsi="Arial" w:cs="Arial"/>
          <w:color w:val="1F4E79" w:themeColor="accent1" w:themeShade="80"/>
          <w:sz w:val="22"/>
          <w:szCs w:val="22"/>
        </w:rPr>
        <w:t>.py</w:t>
      </w:r>
    </w:p>
    <w:p w14:paraId="0B3E544C" w14:textId="537946CA" w:rsidR="008B56C3" w:rsidRDefault="008B56C3" w:rsidP="008B56C3">
      <w:pPr>
        <w:pStyle w:val="ListParagraph"/>
        <w:rPr>
          <w:rFonts w:ascii="Arial" w:hAnsi="Arial" w:cs="Arial"/>
          <w:color w:val="1F4E79" w:themeColor="accent1" w:themeShade="80"/>
          <w:sz w:val="22"/>
          <w:szCs w:val="22"/>
        </w:rPr>
      </w:pPr>
    </w:p>
    <w:p w14:paraId="6E9D9BFB" w14:textId="77777777" w:rsidR="008B56C3" w:rsidRPr="00525DB5" w:rsidRDefault="008B56C3" w:rsidP="008B56C3">
      <w:pPr>
        <w:pStyle w:val="ListParagraph"/>
        <w:rPr>
          <w:rFonts w:ascii="Arial" w:hAnsi="Arial" w:cs="Arial"/>
          <w:color w:val="1F4E79" w:themeColor="accent1" w:themeShade="80"/>
          <w:sz w:val="22"/>
          <w:szCs w:val="22"/>
        </w:rPr>
      </w:pPr>
    </w:p>
    <w:p w14:paraId="384FE1AA" w14:textId="35FA6D0B" w:rsidR="00EB0083" w:rsidRPr="00A871C0" w:rsidRDefault="00B35383" w:rsidP="00932ABD">
      <w:pPr>
        <w:rPr>
          <w:rFonts w:ascii="Arial" w:hAnsi="Arial" w:cs="Arial"/>
          <w:b/>
          <w:bCs/>
          <w:sz w:val="22"/>
          <w:szCs w:val="22"/>
        </w:rPr>
      </w:pPr>
      <w:r w:rsidRPr="00A871C0">
        <w:rPr>
          <w:rFonts w:ascii="Arial" w:hAnsi="Arial" w:cs="Arial"/>
          <w:b/>
          <w:bCs/>
          <w:sz w:val="22"/>
          <w:szCs w:val="22"/>
        </w:rPr>
        <w:t xml:space="preserve">Run and Test </w:t>
      </w:r>
      <w:r w:rsidR="00936499" w:rsidRPr="00A871C0">
        <w:rPr>
          <w:rFonts w:ascii="Arial" w:hAnsi="Arial" w:cs="Arial"/>
          <w:b/>
          <w:bCs/>
          <w:sz w:val="22"/>
          <w:szCs w:val="22"/>
        </w:rPr>
        <w:t>Simulator:</w:t>
      </w:r>
    </w:p>
    <w:p w14:paraId="4EFF24C7" w14:textId="1D9A9DFC" w:rsidR="00932ABD" w:rsidRPr="00A871C0" w:rsidRDefault="00932ABD" w:rsidP="007A1BC6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A871C0">
        <w:rPr>
          <w:rFonts w:ascii="Arial" w:hAnsi="Arial" w:cs="Arial"/>
          <w:sz w:val="22"/>
          <w:szCs w:val="22"/>
        </w:rPr>
        <w:t xml:space="preserve">Open terminal and </w:t>
      </w:r>
      <w:r w:rsidR="00936499" w:rsidRPr="00A871C0">
        <w:rPr>
          <w:rFonts w:ascii="Arial" w:hAnsi="Arial" w:cs="Arial"/>
          <w:sz w:val="22"/>
          <w:szCs w:val="22"/>
        </w:rPr>
        <w:t>go to</w:t>
      </w:r>
      <w:r w:rsidRPr="00A871C0">
        <w:rPr>
          <w:rFonts w:ascii="Arial" w:hAnsi="Arial" w:cs="Arial"/>
          <w:sz w:val="22"/>
          <w:szCs w:val="22"/>
        </w:rPr>
        <w:t xml:space="preserve"> the simulator</w:t>
      </w:r>
      <w:r w:rsidR="00244B66">
        <w:rPr>
          <w:rFonts w:ascii="Arial" w:hAnsi="Arial" w:cs="Arial"/>
          <w:sz w:val="22"/>
          <w:szCs w:val="22"/>
        </w:rPr>
        <w:t xml:space="preserve"> </w:t>
      </w:r>
      <w:r w:rsidR="00C008CC">
        <w:rPr>
          <w:rFonts w:ascii="Arial" w:hAnsi="Arial" w:cs="Arial"/>
          <w:sz w:val="22"/>
          <w:szCs w:val="22"/>
        </w:rPr>
        <w:t xml:space="preserve">package </w:t>
      </w:r>
      <w:r w:rsidRPr="00A871C0">
        <w:rPr>
          <w:rFonts w:ascii="Arial" w:hAnsi="Arial" w:cs="Arial"/>
          <w:sz w:val="22"/>
          <w:szCs w:val="22"/>
        </w:rPr>
        <w:t xml:space="preserve">path </w:t>
      </w:r>
    </w:p>
    <w:p w14:paraId="0A852273" w14:textId="536B6F1A" w:rsidR="007A1BC6" w:rsidRPr="00A871C0" w:rsidRDefault="007A1BC6" w:rsidP="007A1BC6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A871C0">
        <w:rPr>
          <w:rFonts w:ascii="Arial" w:hAnsi="Arial" w:cs="Arial"/>
          <w:color w:val="404040"/>
          <w:sz w:val="22"/>
          <w:szCs w:val="22"/>
          <w:shd w:val="clear" w:color="auto" w:fill="FCFCFC"/>
        </w:rPr>
        <w:t xml:space="preserve">Ubuntu - Install Vulkan </w:t>
      </w:r>
      <w:r w:rsidR="00665D60" w:rsidRPr="00A871C0">
        <w:rPr>
          <w:rFonts w:ascii="Arial" w:hAnsi="Arial" w:cs="Arial"/>
          <w:color w:val="404040"/>
          <w:sz w:val="22"/>
          <w:szCs w:val="22"/>
          <w:shd w:val="clear" w:color="auto" w:fill="FCFCFC"/>
        </w:rPr>
        <w:t>user space</w:t>
      </w:r>
      <w:r w:rsidRPr="00A871C0">
        <w:rPr>
          <w:rFonts w:ascii="Arial" w:hAnsi="Arial" w:cs="Arial"/>
          <w:color w:val="404040"/>
          <w:sz w:val="22"/>
          <w:szCs w:val="22"/>
          <w:shd w:val="clear" w:color="auto" w:fill="FCFCFC"/>
        </w:rPr>
        <w:t xml:space="preserve"> library</w:t>
      </w:r>
    </w:p>
    <w:p w14:paraId="30875DC9" w14:textId="432E7BA7" w:rsidR="007A1BC6" w:rsidRPr="00244B66" w:rsidRDefault="00567CB9" w:rsidP="007A1BC6">
      <w:pPr>
        <w:pStyle w:val="ListParagraph"/>
        <w:numPr>
          <w:ilvl w:val="1"/>
          <w:numId w:val="16"/>
        </w:numPr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</w:pPr>
      <w:r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FFFFF"/>
        </w:rPr>
        <w:t>$</w:t>
      </w:r>
      <w:r w:rsidR="007A1BC6" w:rsidRPr="00A871C0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FFFFF"/>
        </w:rPr>
        <w:t>sudo apt-get install libvulkan1</w:t>
      </w:r>
    </w:p>
    <w:p w14:paraId="2E9B1C75" w14:textId="412EACD1" w:rsidR="00244B66" w:rsidRPr="00244B66" w:rsidRDefault="00244B66" w:rsidP="00244B66">
      <w:pPr>
        <w:pStyle w:val="ListParagraph"/>
        <w:numPr>
          <w:ilvl w:val="0"/>
          <w:numId w:val="16"/>
        </w:numPr>
        <w:rPr>
          <w:rFonts w:ascii="Arial" w:hAnsi="Arial" w:cs="Arial"/>
          <w:color w:val="404040"/>
          <w:sz w:val="22"/>
          <w:szCs w:val="22"/>
          <w:shd w:val="clear" w:color="auto" w:fill="FCFCFC"/>
        </w:rPr>
      </w:pPr>
      <w:r w:rsidRPr="00244B66">
        <w:rPr>
          <w:rFonts w:ascii="Arial" w:hAnsi="Arial" w:cs="Arial"/>
          <w:color w:val="404040"/>
          <w:sz w:val="22"/>
          <w:szCs w:val="22"/>
          <w:shd w:val="clear" w:color="auto" w:fill="FCFCFC"/>
        </w:rPr>
        <w:t>Run Simulator using the below command</w:t>
      </w:r>
    </w:p>
    <w:p w14:paraId="36264FC2" w14:textId="4EA06F75" w:rsidR="007A1BC6" w:rsidRPr="00A871C0" w:rsidRDefault="00567CB9" w:rsidP="007A1BC6">
      <w:pPr>
        <w:pStyle w:val="ListParagraph"/>
        <w:numPr>
          <w:ilvl w:val="1"/>
          <w:numId w:val="16"/>
        </w:numPr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</w:pPr>
      <w:r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  <w:t>$</w:t>
      </w:r>
      <w:r w:rsidR="007A1BC6" w:rsidRPr="00A871C0"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  <w:t xml:space="preserve">sudo </w:t>
      </w:r>
      <w:r w:rsidR="000532F3"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  <w:t>./</w:t>
      </w:r>
      <w:r w:rsidR="001E7072" w:rsidRPr="001E7072"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  <w:t>adehome</w:t>
      </w:r>
      <w:r w:rsidR="000532F3"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  <w:t>/lg_simultor</w:t>
      </w:r>
      <w:r w:rsidR="006C4616"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  <w:t>_binary</w:t>
      </w:r>
      <w:r w:rsidR="007A1BC6" w:rsidRPr="00A871C0"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  <w:t>/simulator</w:t>
      </w:r>
    </w:p>
    <w:p w14:paraId="7B24CD40" w14:textId="6A18EB89" w:rsidR="00516880" w:rsidRPr="00A871C0" w:rsidRDefault="00516880" w:rsidP="00516880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A871C0">
        <w:rPr>
          <w:rFonts w:ascii="Arial" w:hAnsi="Arial" w:cs="Arial"/>
          <w:sz w:val="22"/>
          <w:szCs w:val="22"/>
        </w:rPr>
        <w:t>Click Open Browser or Open any browser</w:t>
      </w:r>
      <w:r w:rsidR="00766CDB">
        <w:rPr>
          <w:rFonts w:ascii="Arial" w:hAnsi="Arial" w:cs="Arial"/>
          <w:sz w:val="22"/>
          <w:szCs w:val="22"/>
        </w:rPr>
        <w:t>,</w:t>
      </w:r>
      <w:r w:rsidRPr="00A871C0">
        <w:rPr>
          <w:rFonts w:ascii="Arial" w:hAnsi="Arial" w:cs="Arial"/>
          <w:sz w:val="22"/>
          <w:szCs w:val="22"/>
        </w:rPr>
        <w:t xml:space="preserve"> enter localhost:8080 in address bar</w:t>
      </w:r>
    </w:p>
    <w:p w14:paraId="6A33A888" w14:textId="3650F9E2" w:rsidR="00516880" w:rsidRPr="00A871C0" w:rsidRDefault="00516880" w:rsidP="00516880">
      <w:pPr>
        <w:pStyle w:val="ListParagraph"/>
        <w:rPr>
          <w:rFonts w:ascii="Arial" w:hAnsi="Arial" w:cs="Arial"/>
          <w:sz w:val="22"/>
          <w:szCs w:val="22"/>
        </w:rPr>
      </w:pPr>
      <w:r w:rsidRPr="00A871C0">
        <w:rPr>
          <w:rFonts w:ascii="Arial" w:hAnsi="Arial" w:cs="Arial"/>
          <w:sz w:val="22"/>
          <w:szCs w:val="22"/>
        </w:rPr>
        <w:t xml:space="preserve">Note: If it asked for register then register </w:t>
      </w:r>
      <w:r w:rsidR="00597C91">
        <w:rPr>
          <w:rFonts w:ascii="Arial" w:hAnsi="Arial" w:cs="Arial"/>
          <w:sz w:val="22"/>
          <w:szCs w:val="22"/>
        </w:rPr>
        <w:t xml:space="preserve">it </w:t>
      </w:r>
      <w:r w:rsidRPr="00A871C0">
        <w:rPr>
          <w:rFonts w:ascii="Arial" w:hAnsi="Arial" w:cs="Arial"/>
          <w:sz w:val="22"/>
          <w:szCs w:val="22"/>
        </w:rPr>
        <w:t>and login with the same credential.</w:t>
      </w:r>
    </w:p>
    <w:p w14:paraId="5B07DC75" w14:textId="0185B70C" w:rsidR="00DE6ACD" w:rsidRPr="0089590E" w:rsidRDefault="00516880" w:rsidP="0089590E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A871C0">
        <w:rPr>
          <w:rFonts w:ascii="Arial" w:hAnsi="Arial" w:cs="Arial"/>
          <w:sz w:val="22"/>
          <w:szCs w:val="22"/>
        </w:rPr>
        <w:t xml:space="preserve">Once it is </w:t>
      </w:r>
      <w:r w:rsidR="00907A20" w:rsidRPr="00A871C0">
        <w:rPr>
          <w:rFonts w:ascii="Arial" w:hAnsi="Arial" w:cs="Arial"/>
          <w:sz w:val="22"/>
          <w:szCs w:val="22"/>
        </w:rPr>
        <w:t>logged</w:t>
      </w:r>
      <w:r w:rsidRPr="00A871C0">
        <w:rPr>
          <w:rFonts w:ascii="Arial" w:hAnsi="Arial" w:cs="Arial"/>
          <w:sz w:val="22"/>
          <w:szCs w:val="22"/>
        </w:rPr>
        <w:t xml:space="preserve"> in successfully</w:t>
      </w:r>
      <w:r w:rsidR="004574FD">
        <w:rPr>
          <w:rFonts w:ascii="Arial" w:hAnsi="Arial" w:cs="Arial"/>
          <w:sz w:val="22"/>
          <w:szCs w:val="22"/>
        </w:rPr>
        <w:t xml:space="preserve">, </w:t>
      </w:r>
      <w:r w:rsidRPr="00A871C0">
        <w:rPr>
          <w:rFonts w:ascii="Arial" w:hAnsi="Arial" w:cs="Arial"/>
          <w:sz w:val="22"/>
          <w:szCs w:val="22"/>
        </w:rPr>
        <w:t xml:space="preserve">you will find the 4-tab in the left corner </w:t>
      </w:r>
      <w:r w:rsidR="00907A20" w:rsidRPr="00A871C0">
        <w:rPr>
          <w:rFonts w:ascii="Arial" w:hAnsi="Arial" w:cs="Arial"/>
          <w:sz w:val="22"/>
          <w:szCs w:val="22"/>
        </w:rPr>
        <w:t xml:space="preserve">which </w:t>
      </w:r>
      <w:r w:rsidR="0026351D">
        <w:rPr>
          <w:rFonts w:ascii="Arial" w:hAnsi="Arial" w:cs="Arial"/>
          <w:sz w:val="22"/>
          <w:szCs w:val="22"/>
        </w:rPr>
        <w:t>are</w:t>
      </w:r>
      <w:r w:rsidR="00907A20" w:rsidRPr="00A871C0">
        <w:rPr>
          <w:rFonts w:ascii="Arial" w:hAnsi="Arial" w:cs="Arial"/>
          <w:sz w:val="22"/>
          <w:szCs w:val="22"/>
        </w:rPr>
        <w:t xml:space="preserve"> Maps, Vehicle</w:t>
      </w:r>
      <w:r w:rsidR="004A579E">
        <w:rPr>
          <w:rFonts w:ascii="Arial" w:hAnsi="Arial" w:cs="Arial"/>
          <w:sz w:val="22"/>
          <w:szCs w:val="22"/>
        </w:rPr>
        <w:t>s</w:t>
      </w:r>
      <w:r w:rsidR="00907A20" w:rsidRPr="00A871C0">
        <w:rPr>
          <w:rFonts w:ascii="Arial" w:hAnsi="Arial" w:cs="Arial"/>
          <w:sz w:val="22"/>
          <w:szCs w:val="22"/>
        </w:rPr>
        <w:t xml:space="preserve">, </w:t>
      </w:r>
      <w:r w:rsidR="0092487C">
        <w:rPr>
          <w:rFonts w:ascii="Arial" w:hAnsi="Arial" w:cs="Arial"/>
          <w:sz w:val="22"/>
          <w:szCs w:val="22"/>
        </w:rPr>
        <w:t xml:space="preserve">Clusters, </w:t>
      </w:r>
      <w:r w:rsidR="00907A20" w:rsidRPr="00A871C0">
        <w:rPr>
          <w:rFonts w:ascii="Arial" w:hAnsi="Arial" w:cs="Arial"/>
          <w:sz w:val="22"/>
          <w:szCs w:val="22"/>
        </w:rPr>
        <w:t>Simulation</w:t>
      </w:r>
      <w:r w:rsidR="00FF7737">
        <w:rPr>
          <w:rFonts w:ascii="Arial" w:hAnsi="Arial" w:cs="Arial"/>
          <w:sz w:val="22"/>
          <w:szCs w:val="22"/>
        </w:rPr>
        <w:t>s</w:t>
      </w:r>
      <w:r w:rsidR="00907A20" w:rsidRPr="00A871C0">
        <w:rPr>
          <w:rFonts w:ascii="Arial" w:hAnsi="Arial" w:cs="Arial"/>
          <w:sz w:val="22"/>
          <w:szCs w:val="22"/>
        </w:rPr>
        <w:t>.</w:t>
      </w:r>
    </w:p>
    <w:p w14:paraId="308CC0B2" w14:textId="0151777E" w:rsidR="00516880" w:rsidRPr="00610C06" w:rsidRDefault="00516880" w:rsidP="00516880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A871C0">
        <w:rPr>
          <w:rFonts w:ascii="Arial" w:hAnsi="Arial" w:cs="Arial"/>
          <w:color w:val="404040"/>
          <w:sz w:val="22"/>
          <w:szCs w:val="22"/>
          <w:shd w:val="clear" w:color="auto" w:fill="FCFCFC"/>
        </w:rPr>
        <w:t>In the Maps tab, </w:t>
      </w:r>
      <w:r w:rsidRPr="00A871C0">
        <w:rPr>
          <w:rStyle w:val="HTMLCode"/>
          <w:rFonts w:ascii="Arial" w:eastAsiaTheme="majorEastAsia" w:hAnsi="Arial" w:cs="Arial"/>
          <w:b/>
          <w:bCs/>
          <w:color w:val="1F4E79" w:themeColor="accent1" w:themeShade="80"/>
          <w:sz w:val="22"/>
          <w:szCs w:val="22"/>
          <w:bdr w:val="single" w:sz="6" w:space="2" w:color="E1E4E5" w:frame="1"/>
          <w:shd w:val="clear" w:color="auto" w:fill="FFFFFF"/>
        </w:rPr>
        <w:t>Add new</w:t>
      </w:r>
      <w:r w:rsidRPr="00A871C0">
        <w:rPr>
          <w:rFonts w:ascii="Arial" w:hAnsi="Arial" w:cs="Arial"/>
          <w:color w:val="1F4E79" w:themeColor="accent1" w:themeShade="80"/>
          <w:sz w:val="22"/>
          <w:szCs w:val="22"/>
          <w:shd w:val="clear" w:color="auto" w:fill="FCFCFC"/>
        </w:rPr>
        <w:t> </w:t>
      </w:r>
      <w:r w:rsidRPr="00A871C0">
        <w:rPr>
          <w:rFonts w:ascii="Arial" w:hAnsi="Arial" w:cs="Arial"/>
          <w:color w:val="404040"/>
          <w:sz w:val="22"/>
          <w:szCs w:val="22"/>
          <w:shd w:val="clear" w:color="auto" w:fill="FCFCFC"/>
        </w:rPr>
        <w:t xml:space="preserve">map with the URL to an environment </w:t>
      </w:r>
      <w:r w:rsidR="00907A20" w:rsidRPr="00A871C0">
        <w:rPr>
          <w:rFonts w:ascii="Arial" w:hAnsi="Arial" w:cs="Arial"/>
          <w:color w:val="404040"/>
          <w:sz w:val="22"/>
          <w:szCs w:val="22"/>
          <w:shd w:val="clear" w:color="auto" w:fill="FCFCFC"/>
        </w:rPr>
        <w:t>asset bundle</w:t>
      </w:r>
      <w:r w:rsidRPr="00A871C0">
        <w:rPr>
          <w:rFonts w:ascii="Arial" w:hAnsi="Arial" w:cs="Arial"/>
          <w:color w:val="404040"/>
          <w:sz w:val="22"/>
          <w:szCs w:val="22"/>
          <w:shd w:val="clear" w:color="auto" w:fill="FCFCFC"/>
        </w:rPr>
        <w:t xml:space="preserve"> or use below string to add the </w:t>
      </w:r>
      <w:r w:rsidR="00665D60" w:rsidRPr="00A871C0">
        <w:rPr>
          <w:rFonts w:ascii="Arial" w:hAnsi="Arial" w:cs="Arial"/>
          <w:color w:val="404040"/>
          <w:sz w:val="22"/>
          <w:szCs w:val="22"/>
          <w:shd w:val="clear" w:color="auto" w:fill="FCFCFC"/>
        </w:rPr>
        <w:t>Cube Town</w:t>
      </w:r>
      <w:r w:rsidRPr="00A871C0">
        <w:rPr>
          <w:rFonts w:ascii="Arial" w:hAnsi="Arial" w:cs="Arial"/>
          <w:color w:val="404040"/>
          <w:sz w:val="22"/>
          <w:szCs w:val="22"/>
          <w:shd w:val="clear" w:color="auto" w:fill="FCFCFC"/>
        </w:rPr>
        <w:t xml:space="preserve"> Map</w:t>
      </w:r>
    </w:p>
    <w:p w14:paraId="2D61D007" w14:textId="4184307C" w:rsidR="00610C06" w:rsidRPr="00610C06" w:rsidRDefault="00610C06" w:rsidP="00610C06">
      <w:pPr>
        <w:pStyle w:val="ListParagraph"/>
        <w:rPr>
          <w:rFonts w:ascii="Arial" w:hAnsi="Arial" w:cs="Arial"/>
          <w:b/>
          <w:bCs/>
          <w:sz w:val="22"/>
          <w:szCs w:val="22"/>
        </w:rPr>
      </w:pPr>
      <w:r w:rsidRPr="00610C06">
        <w:rPr>
          <w:rFonts w:ascii="Arial" w:hAnsi="Arial" w:cs="Arial"/>
          <w:b/>
          <w:bCs/>
          <w:color w:val="404040"/>
          <w:sz w:val="22"/>
          <w:szCs w:val="22"/>
          <w:shd w:val="clear" w:color="auto" w:fill="FCFCFC"/>
        </w:rPr>
        <w:t xml:space="preserve">Name - </w:t>
      </w:r>
      <w:r w:rsidR="0022019A" w:rsidRPr="00610C06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CFCFC"/>
        </w:rPr>
        <w:t>CubeTown</w:t>
      </w:r>
    </w:p>
    <w:p w14:paraId="0C008358" w14:textId="77777777" w:rsidR="004D06E0" w:rsidRPr="00610C06" w:rsidRDefault="00665D60" w:rsidP="004D06E0">
      <w:pPr>
        <w:pStyle w:val="ListParagraph"/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FFFFF"/>
        </w:rPr>
      </w:pPr>
      <w:r w:rsidRPr="00610C06">
        <w:rPr>
          <w:rFonts w:ascii="Arial" w:hAnsi="Arial" w:cs="Arial"/>
          <w:b/>
          <w:bCs/>
          <w:sz w:val="22"/>
          <w:szCs w:val="22"/>
        </w:rPr>
        <w:t>Asset Bundle</w:t>
      </w:r>
      <w:r w:rsidR="00516880" w:rsidRPr="00610C06">
        <w:rPr>
          <w:rFonts w:ascii="Arial" w:hAnsi="Arial" w:cs="Arial"/>
          <w:b/>
          <w:bCs/>
          <w:sz w:val="22"/>
          <w:szCs w:val="22"/>
        </w:rPr>
        <w:t xml:space="preserve"> String- </w:t>
      </w:r>
    </w:p>
    <w:p w14:paraId="5479A10A" w14:textId="02F589C9" w:rsidR="004D06E0" w:rsidRPr="007E4947" w:rsidRDefault="004D06E0" w:rsidP="007E4947">
      <w:pPr>
        <w:pStyle w:val="ListParagraph"/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CFCFC"/>
        </w:rPr>
      </w:pPr>
      <w:r w:rsidRPr="004D06E0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CFCFC"/>
        </w:rPr>
        <w:t xml:space="preserve">https://assets.lgsvlsimulator.com/085da734088f2b584075fce2d1d478b98ca076eb/environment_CubeTown </w:t>
      </w:r>
    </w:p>
    <w:p w14:paraId="2B8AB955" w14:textId="262480D0" w:rsidR="00516880" w:rsidRDefault="00516880" w:rsidP="004D06E0">
      <w:pPr>
        <w:pStyle w:val="ListParagraph"/>
        <w:numPr>
          <w:ilvl w:val="0"/>
          <w:numId w:val="16"/>
        </w:numPr>
        <w:rPr>
          <w:rFonts w:ascii="Arial" w:hAnsi="Arial" w:cs="Arial"/>
          <w:color w:val="404040"/>
          <w:sz w:val="22"/>
          <w:szCs w:val="22"/>
          <w:shd w:val="clear" w:color="auto" w:fill="FCFCFC"/>
        </w:rPr>
      </w:pPr>
      <w:r w:rsidRPr="004D06E0">
        <w:rPr>
          <w:rFonts w:ascii="Arial" w:hAnsi="Arial" w:cs="Arial"/>
          <w:color w:val="404040"/>
          <w:sz w:val="22"/>
          <w:szCs w:val="22"/>
          <w:shd w:val="clear" w:color="auto" w:fill="FCFCFC"/>
        </w:rPr>
        <w:t>In the Vehicles tab, </w:t>
      </w:r>
      <w:r w:rsidRPr="004D06E0">
        <w:rPr>
          <w:rStyle w:val="HTMLCode"/>
          <w:rFonts w:ascii="Arial" w:eastAsiaTheme="majorEastAsia" w:hAnsi="Arial" w:cs="Arial"/>
          <w:b/>
          <w:bCs/>
          <w:color w:val="1F4E79" w:themeColor="accent1" w:themeShade="80"/>
          <w:sz w:val="22"/>
          <w:szCs w:val="22"/>
          <w:bdr w:val="single" w:sz="6" w:space="2" w:color="E1E4E5" w:frame="1"/>
          <w:shd w:val="clear" w:color="auto" w:fill="FFFFFF"/>
        </w:rPr>
        <w:t>Add new</w:t>
      </w:r>
      <w:r w:rsidRPr="004D06E0">
        <w:rPr>
          <w:rFonts w:ascii="Arial" w:hAnsi="Arial" w:cs="Arial"/>
          <w:color w:val="1F4E79" w:themeColor="accent1" w:themeShade="80"/>
          <w:sz w:val="22"/>
          <w:szCs w:val="22"/>
          <w:shd w:val="clear" w:color="auto" w:fill="FCFCFC"/>
        </w:rPr>
        <w:t> </w:t>
      </w:r>
      <w:r w:rsidRPr="004D06E0">
        <w:rPr>
          <w:rFonts w:ascii="Arial" w:hAnsi="Arial" w:cs="Arial"/>
          <w:color w:val="404040"/>
          <w:sz w:val="22"/>
          <w:szCs w:val="22"/>
          <w:shd w:val="clear" w:color="auto" w:fill="FCFCFC"/>
        </w:rPr>
        <w:t xml:space="preserve">vehicle with the URL to a vehicle </w:t>
      </w:r>
      <w:r w:rsidR="00907A20" w:rsidRPr="004D06E0">
        <w:rPr>
          <w:rFonts w:ascii="Arial" w:hAnsi="Arial" w:cs="Arial"/>
          <w:color w:val="404040"/>
          <w:sz w:val="22"/>
          <w:szCs w:val="22"/>
          <w:shd w:val="clear" w:color="auto" w:fill="FCFCFC"/>
        </w:rPr>
        <w:t>asset bundle</w:t>
      </w:r>
      <w:r w:rsidRPr="004D06E0">
        <w:rPr>
          <w:rFonts w:ascii="Arial" w:hAnsi="Arial" w:cs="Arial"/>
          <w:color w:val="404040"/>
          <w:sz w:val="22"/>
          <w:szCs w:val="22"/>
          <w:shd w:val="clear" w:color="auto" w:fill="FCFCFC"/>
        </w:rPr>
        <w:t xml:space="preserve"> or use </w:t>
      </w:r>
      <w:r w:rsidR="00907A20" w:rsidRPr="004D06E0">
        <w:rPr>
          <w:rFonts w:ascii="Arial" w:hAnsi="Arial" w:cs="Arial"/>
          <w:color w:val="404040"/>
          <w:sz w:val="22"/>
          <w:szCs w:val="22"/>
          <w:shd w:val="clear" w:color="auto" w:fill="FCFCFC"/>
        </w:rPr>
        <w:t>the</w:t>
      </w:r>
      <w:r w:rsidRPr="004D06E0">
        <w:rPr>
          <w:rFonts w:ascii="Arial" w:hAnsi="Arial" w:cs="Arial"/>
          <w:color w:val="404040"/>
          <w:sz w:val="22"/>
          <w:szCs w:val="22"/>
          <w:shd w:val="clear" w:color="auto" w:fill="FCFCFC"/>
        </w:rPr>
        <w:t xml:space="preserve"> below string to add the Lexus</w:t>
      </w:r>
    </w:p>
    <w:p w14:paraId="616E6E66" w14:textId="061857AB" w:rsidR="00610C06" w:rsidRPr="004D06E0" w:rsidRDefault="00610C06" w:rsidP="00610C06">
      <w:pPr>
        <w:pStyle w:val="ListParagraph"/>
        <w:rPr>
          <w:rFonts w:ascii="Arial" w:hAnsi="Arial" w:cs="Arial"/>
          <w:color w:val="404040"/>
          <w:sz w:val="22"/>
          <w:szCs w:val="22"/>
          <w:shd w:val="clear" w:color="auto" w:fill="FCFCFC"/>
        </w:rPr>
      </w:pPr>
      <w:r w:rsidRPr="00610C06">
        <w:rPr>
          <w:rFonts w:ascii="Arial" w:hAnsi="Arial" w:cs="Arial"/>
          <w:b/>
          <w:bCs/>
          <w:color w:val="404040"/>
          <w:sz w:val="22"/>
          <w:szCs w:val="22"/>
          <w:shd w:val="clear" w:color="auto" w:fill="FCFCFC"/>
        </w:rPr>
        <w:t>Name -</w:t>
      </w: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 xml:space="preserve"> </w:t>
      </w:r>
      <w:r w:rsidRPr="004D06E0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FFFFF"/>
        </w:rPr>
        <w:t>Lexus2016</w:t>
      </w:r>
    </w:p>
    <w:p w14:paraId="0A0C52D6" w14:textId="28656146" w:rsidR="00516880" w:rsidRPr="00610C06" w:rsidRDefault="00907A20" w:rsidP="00516880">
      <w:pPr>
        <w:pStyle w:val="ListParagraph"/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FFFFF"/>
        </w:rPr>
      </w:pPr>
      <w:r w:rsidRPr="00610C06">
        <w:rPr>
          <w:rFonts w:ascii="Arial" w:hAnsi="Arial" w:cs="Arial"/>
          <w:b/>
          <w:bCs/>
          <w:color w:val="404040"/>
          <w:sz w:val="22"/>
          <w:szCs w:val="22"/>
          <w:shd w:val="clear" w:color="auto" w:fill="FCFCFC"/>
        </w:rPr>
        <w:t>Asset Bundle</w:t>
      </w:r>
      <w:r w:rsidR="00516880" w:rsidRPr="00610C06">
        <w:rPr>
          <w:rFonts w:ascii="Arial" w:hAnsi="Arial" w:cs="Arial"/>
          <w:b/>
          <w:bCs/>
          <w:color w:val="404040"/>
          <w:sz w:val="22"/>
          <w:szCs w:val="22"/>
          <w:shd w:val="clear" w:color="auto" w:fill="FCFCFC"/>
        </w:rPr>
        <w:t xml:space="preserve"> String- </w:t>
      </w:r>
      <w:r w:rsidR="004D06E0" w:rsidRPr="00610C06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FFFFF"/>
        </w:rPr>
        <w:t>https://assets.lgsvlsimulator.com/ea5e32fe566065c6d1bbf1f0728d6654c94e375d/vehicle_AWFLexus2016RXHybrid</w:t>
      </w:r>
    </w:p>
    <w:p w14:paraId="01A1C90D" w14:textId="77777777" w:rsidR="002203F0" w:rsidRPr="00A871C0" w:rsidRDefault="002203F0" w:rsidP="00516880">
      <w:pPr>
        <w:pStyle w:val="ListParagraph"/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FFFFF"/>
        </w:rPr>
      </w:pPr>
    </w:p>
    <w:p w14:paraId="1C440FD3" w14:textId="36CF8B69" w:rsidR="00516880" w:rsidRPr="00A871C0" w:rsidRDefault="00516880" w:rsidP="00516880">
      <w:pPr>
        <w:pStyle w:val="ListParagraph"/>
        <w:numPr>
          <w:ilvl w:val="0"/>
          <w:numId w:val="16"/>
        </w:numPr>
        <w:rPr>
          <w:rFonts w:ascii="Arial" w:hAnsi="Arial" w:cs="Arial"/>
          <w:color w:val="E74C3C"/>
          <w:sz w:val="22"/>
          <w:szCs w:val="22"/>
          <w:shd w:val="clear" w:color="auto" w:fill="FFFFFF"/>
        </w:rPr>
      </w:pPr>
      <w:r w:rsidRPr="00A871C0">
        <w:rPr>
          <w:rFonts w:ascii="Arial" w:hAnsi="Arial" w:cs="Arial"/>
          <w:color w:val="404040"/>
          <w:sz w:val="22"/>
          <w:szCs w:val="22"/>
          <w:shd w:val="clear" w:color="auto" w:fill="FCFCFC"/>
        </w:rPr>
        <w:t>In the Vehicle tab after adding the vehicle</w:t>
      </w:r>
      <w:r w:rsidR="000B0A10">
        <w:rPr>
          <w:rFonts w:ascii="Arial" w:hAnsi="Arial" w:cs="Arial"/>
          <w:color w:val="404040"/>
          <w:sz w:val="22"/>
          <w:szCs w:val="22"/>
          <w:shd w:val="clear" w:color="auto" w:fill="FCFCFC"/>
        </w:rPr>
        <w:t>,</w:t>
      </w:r>
      <w:r w:rsidRPr="00A871C0">
        <w:rPr>
          <w:rFonts w:ascii="Arial" w:hAnsi="Arial" w:cs="Arial"/>
          <w:color w:val="404040"/>
          <w:sz w:val="22"/>
          <w:szCs w:val="22"/>
          <w:shd w:val="clear" w:color="auto" w:fill="FCFCFC"/>
        </w:rPr>
        <w:t xml:space="preserve"> </w:t>
      </w:r>
      <w:r w:rsidRPr="00A871C0">
        <w:rPr>
          <w:rFonts w:ascii="Arial" w:eastAsia="Times New Roman" w:hAnsi="Arial" w:cs="Arial"/>
          <w:color w:val="404040"/>
          <w:sz w:val="22"/>
          <w:szCs w:val="22"/>
          <w:lang w:val="en-IN" w:eastAsia="en-IN"/>
        </w:rPr>
        <w:t>Click the wrench icon next to the vehicle name</w:t>
      </w:r>
    </w:p>
    <w:p w14:paraId="713E0C8B" w14:textId="64D363EB" w:rsidR="00516880" w:rsidRPr="00A871C0" w:rsidRDefault="00516880" w:rsidP="00516880">
      <w:pPr>
        <w:pStyle w:val="ListParagraph"/>
        <w:numPr>
          <w:ilvl w:val="1"/>
          <w:numId w:val="16"/>
        </w:numPr>
        <w:rPr>
          <w:rFonts w:ascii="Arial" w:hAnsi="Arial" w:cs="Arial"/>
          <w:color w:val="E74C3C"/>
          <w:sz w:val="22"/>
          <w:szCs w:val="22"/>
          <w:shd w:val="clear" w:color="auto" w:fill="FFFFFF"/>
        </w:rPr>
      </w:pPr>
      <w:r w:rsidRPr="00D379B6">
        <w:rPr>
          <w:rFonts w:ascii="Arial" w:hAnsi="Arial" w:cs="Arial"/>
          <w:color w:val="1F4E79" w:themeColor="accent1" w:themeShade="80"/>
          <w:sz w:val="22"/>
          <w:szCs w:val="22"/>
          <w:shd w:val="clear" w:color="auto" w:fill="FCFCFC"/>
        </w:rPr>
        <w:t xml:space="preserve">Add the below config- </w:t>
      </w:r>
      <w:r w:rsidRPr="00A871C0">
        <w:rPr>
          <w:rFonts w:ascii="Arial" w:hAnsi="Arial" w:cs="Arial"/>
          <w:color w:val="404040"/>
          <w:sz w:val="22"/>
          <w:szCs w:val="22"/>
          <w:shd w:val="clear" w:color="auto" w:fill="FCFCFC"/>
        </w:rPr>
        <w:tab/>
      </w:r>
    </w:p>
    <w:p w14:paraId="6F63F574" w14:textId="08C0BFA8" w:rsidR="0024019F" w:rsidRPr="00D258FE" w:rsidRDefault="00516880" w:rsidP="00D258FE">
      <w:pPr>
        <w:ind w:left="1080" w:firstLine="720"/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FFFFF"/>
        </w:rPr>
      </w:pPr>
      <w:r w:rsidRPr="00D258FE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CFCFC"/>
        </w:rPr>
        <w:t>Bridge</w:t>
      </w:r>
      <w:r w:rsidR="009A2ED8" w:rsidRPr="00D258FE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CFCFC"/>
        </w:rPr>
        <w:t>:</w:t>
      </w:r>
      <w:r w:rsidRPr="00D258FE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CFCFC"/>
        </w:rPr>
        <w:t xml:space="preserve"> ROS2</w:t>
      </w:r>
    </w:p>
    <w:p w14:paraId="7CC7B82A" w14:textId="0A0DD836" w:rsidR="004644D3" w:rsidRDefault="00516880" w:rsidP="001404C6">
      <w:pPr>
        <w:ind w:left="1080" w:firstLine="720"/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CFCFC"/>
        </w:rPr>
      </w:pPr>
      <w:r w:rsidRPr="0024019F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CFCFC"/>
        </w:rPr>
        <w:t xml:space="preserve">Sensor </w:t>
      </w:r>
      <w:r w:rsidR="007C45E0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CFCFC"/>
        </w:rPr>
        <w:t xml:space="preserve">Json </w:t>
      </w:r>
      <w:r w:rsidRPr="0024019F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CFCFC"/>
        </w:rPr>
        <w:t>Config:</w:t>
      </w:r>
    </w:p>
    <w:p w14:paraId="6F90C8B7" w14:textId="5EC6696F" w:rsidR="006C7980" w:rsidRDefault="00665D60" w:rsidP="004644D3">
      <w:pPr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</w:pPr>
      <w:r w:rsidRPr="0024019F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CFCFC"/>
        </w:rPr>
        <w:t xml:space="preserve"> </w:t>
      </w:r>
      <w:r w:rsidR="0024019F"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[</w:t>
      </w:r>
    </w:p>
    <w:p w14:paraId="6979FA26" w14:textId="7F55155B" w:rsidR="0024019F" w:rsidRPr="0024019F" w:rsidRDefault="0024019F" w:rsidP="004644D3">
      <w:pPr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</w:pP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{"type": "Transform","name": "base_link",</w:t>
      </w:r>
      <w:r w:rsidR="004644D3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 xml:space="preserve"> </w:t>
      </w: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"transform": {</w:t>
      </w:r>
      <w:r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 xml:space="preserve"> </w:t>
      </w: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"x": -0.015, "y": 0.369, "z": -1.37, "pitch": 0, "yaw": 0, "roll": 0}},</w:t>
      </w:r>
    </w:p>
    <w:p w14:paraId="3FD7B6EE" w14:textId="5AF0FC00" w:rsidR="0024019F" w:rsidRPr="0024019F" w:rsidRDefault="0024019F" w:rsidP="004644D3">
      <w:pPr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</w:pP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{"type": "CAN-Bus","name": "CAN Bus",</w:t>
      </w:r>
      <w:r w:rsidR="004644D3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 xml:space="preserve"> </w:t>
      </w: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"params": { "Frequency": 10, "Topic": "/lgsvl/state_report"</w:t>
      </w:r>
      <w:r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 xml:space="preserve"> </w:t>
      </w: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}, "transform": {"x": 0,"y": 0,  "z": 0,"pitch": 0,  "yaw": 0,  "roll": 0}},</w:t>
      </w:r>
    </w:p>
    <w:p w14:paraId="2073E7C2" w14:textId="10018386" w:rsidR="0024019F" w:rsidRPr="0024019F" w:rsidRDefault="0024019F" w:rsidP="004644D3">
      <w:pPr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</w:pP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{"type": "GPS Device",  "name": "GPS",</w:t>
      </w:r>
      <w:r w:rsidR="004644D3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 xml:space="preserve"> </w:t>
      </w: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"params": { "Frequency": 12.5,"Topic": "/gnss/fix",  "Frame": "gnss",  "IgnoreMapOrigin": true },"parent": "base_link",</w:t>
      </w:r>
      <w:r w:rsidR="004644D3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 xml:space="preserve"> </w:t>
      </w: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"transform": {"x": 0, "y": 0, "z": 0, "pitch": 0, "yaw": 0, "roll": 0}},</w:t>
      </w:r>
    </w:p>
    <w:p w14:paraId="26A7454B" w14:textId="77777777" w:rsidR="004644D3" w:rsidRDefault="0024019F" w:rsidP="004644D3">
      <w:pPr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</w:pP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{"type": "GPS Odometry","name": "GPS Odometry",</w:t>
      </w:r>
      <w:r w:rsidR="004644D3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 xml:space="preserve"> </w:t>
      </w: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"params": {"Frequency": 30.0, "Topic": "/lgsvl/gnss_odom","Frame": "odom",</w:t>
      </w:r>
      <w:r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 xml:space="preserve"> </w:t>
      </w: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"ChildFrame": "base_link","IgnoreMapOrigin": true},"parent": "base_link",</w:t>
      </w:r>
      <w:r w:rsidR="004644D3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 xml:space="preserve"> </w:t>
      </w: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"transform": {"x": 0, "y": 0, "z": 0, "pitch": 0, "yaw": 0, "roll": 0}},</w:t>
      </w:r>
    </w:p>
    <w:p w14:paraId="0878D232" w14:textId="254D236E" w:rsidR="0024019F" w:rsidRPr="0024019F" w:rsidRDefault="0024019F" w:rsidP="004644D3">
      <w:pPr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</w:pP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lastRenderedPageBreak/>
        <w:t>{"type": "IMU","name": "IMU","params": {"Topic": "/imu/imu_raw","Frame": "imu"},</w:t>
      </w:r>
      <w:r w:rsidR="004644D3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 xml:space="preserve"> </w:t>
      </w: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"parent": "base_link",</w:t>
      </w:r>
      <w:r w:rsidR="004973B6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 xml:space="preserve"> </w:t>
      </w: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"transform": {"x": 0, "y": 0, "z": 0, "pitch": 0, "yaw": 0, "roll":0 }},</w:t>
      </w:r>
    </w:p>
    <w:p w14:paraId="41210828" w14:textId="1B54F546" w:rsidR="0024019F" w:rsidRPr="0024019F" w:rsidRDefault="0024019F" w:rsidP="004644D3">
      <w:pPr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</w:pP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 xml:space="preserve"> {"type": "Lidar","name": "LidarFront","params": { "LaserCount": 16, "MinDistance": 2.0, "MaxDistance": 100, "RotationFrequency": 10, "MeasurementsPerRotation": 360, "FieldOfView": 20, "CenterAngle": 0, "Compensated": true, "PointColor": "#ff000000","Topic": "/lidar_front/points_raw","Frame": "lidar_front"</w:t>
      </w:r>
      <w:r w:rsidR="004973B6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 xml:space="preserve"> </w:t>
      </w: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},"parent": "base_link",</w:t>
      </w:r>
      <w:r w:rsidR="004973B6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 xml:space="preserve"> </w:t>
      </w: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"transform": {"x": 0.022, "y": 1.49, "z": 1.498, "pitch": 0,</w:t>
      </w:r>
      <w:r w:rsidR="006C7980"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 xml:space="preserve"> </w:t>
      </w: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"yaw": 0, "roll": 0}},</w:t>
      </w:r>
    </w:p>
    <w:p w14:paraId="2D549A23" w14:textId="6E3343EF" w:rsidR="0024019F" w:rsidRPr="0024019F" w:rsidRDefault="0024019F" w:rsidP="004644D3">
      <w:pPr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</w:pP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{"type": "Vehicle Control","name": "Autoware Car Control","params": {"Topic": "/lgsvl/vehicle_control_cmd"}},</w:t>
      </w:r>
    </w:p>
    <w:p w14:paraId="37B9E864" w14:textId="7C9807A2" w:rsidR="0024019F" w:rsidRPr="0024019F" w:rsidRDefault="0024019F" w:rsidP="004644D3">
      <w:pPr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</w:pP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{"type": "Vehicle State","name": "Autoware Auto Vehicle State","params": {"Topic": "/lgsvl/vehicle_state_cmd"}},</w:t>
      </w:r>
    </w:p>
    <w:p w14:paraId="350116B7" w14:textId="48F43D1C" w:rsidR="0024019F" w:rsidRPr="0024019F" w:rsidRDefault="0024019F" w:rsidP="004644D3">
      <w:pPr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</w:pP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{"type": "Keyboard Control","name": "Keyboard Car Control"},</w:t>
      </w:r>
    </w:p>
    <w:p w14:paraId="7C762186" w14:textId="77777777" w:rsidR="004644D3" w:rsidRDefault="0024019F" w:rsidP="004644D3">
      <w:pPr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</w:pP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{"type": "Clock","name": "Simulation Clock","params": { "Topic": "/lgsvl/clock"}}</w:t>
      </w:r>
    </w:p>
    <w:p w14:paraId="3759DD5C" w14:textId="0B59509C" w:rsidR="00516880" w:rsidRPr="0024019F" w:rsidRDefault="0024019F" w:rsidP="004644D3">
      <w:pPr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FFFFF"/>
        </w:rPr>
      </w:pPr>
      <w:r w:rsidRPr="0024019F">
        <w:rPr>
          <w:rFonts w:ascii="Arial" w:hAnsi="Arial" w:cs="Arial"/>
          <w:b/>
          <w:bCs/>
          <w:color w:val="1F4E79" w:themeColor="accent1" w:themeShade="80"/>
          <w:sz w:val="16"/>
          <w:szCs w:val="16"/>
          <w:shd w:val="clear" w:color="auto" w:fill="FCFCFC"/>
        </w:rPr>
        <w:t>]</w:t>
      </w:r>
    </w:p>
    <w:p w14:paraId="25CA0EEA" w14:textId="540A8C41" w:rsidR="00005FBD" w:rsidRPr="00A871C0" w:rsidRDefault="000672E2" w:rsidP="00907A20">
      <w:pPr>
        <w:pStyle w:val="ListParagraph"/>
        <w:numPr>
          <w:ilvl w:val="0"/>
          <w:numId w:val="16"/>
        </w:numPr>
        <w:rPr>
          <w:rStyle w:val="HTMLCode"/>
          <w:rFonts w:ascii="Arial" w:eastAsiaTheme="minorHAnsi" w:hAnsi="Arial" w:cs="Arial"/>
          <w:color w:val="E74C3C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Click on Simulations tab and c</w:t>
      </w:r>
      <w:r w:rsidR="00005FBD" w:rsidRPr="00A871C0">
        <w:rPr>
          <w:rFonts w:ascii="Arial" w:hAnsi="Arial" w:cs="Arial"/>
          <w:color w:val="404040"/>
          <w:sz w:val="22"/>
          <w:szCs w:val="22"/>
          <w:shd w:val="clear" w:color="auto" w:fill="FCFCFC"/>
        </w:rPr>
        <w:t>reate a new Simulation. Give it a name and check the </w:t>
      </w:r>
      <w:r w:rsidR="00005FBD" w:rsidRPr="00A871C0">
        <w:rPr>
          <w:rStyle w:val="HTMLCode"/>
          <w:rFonts w:ascii="Arial" w:eastAsiaTheme="majorEastAsia" w:hAnsi="Arial" w:cs="Arial"/>
          <w:b/>
          <w:bCs/>
          <w:color w:val="1F4E79" w:themeColor="accent1" w:themeShade="80"/>
          <w:sz w:val="22"/>
          <w:szCs w:val="22"/>
          <w:bdr w:val="single" w:sz="6" w:space="2" w:color="E1E4E5" w:frame="1"/>
          <w:shd w:val="clear" w:color="auto" w:fill="FFFFFF"/>
        </w:rPr>
        <w:t>API Only</w:t>
      </w:r>
      <w:r w:rsidR="00005FBD" w:rsidRPr="00A871C0">
        <w:rPr>
          <w:rFonts w:ascii="Arial" w:hAnsi="Arial" w:cs="Arial"/>
          <w:color w:val="1F4E79" w:themeColor="accent1" w:themeShade="80"/>
          <w:sz w:val="22"/>
          <w:szCs w:val="22"/>
          <w:shd w:val="clear" w:color="auto" w:fill="FCFCFC"/>
        </w:rPr>
        <w:t> </w:t>
      </w:r>
      <w:r w:rsidR="00005FBD" w:rsidRPr="00A871C0">
        <w:rPr>
          <w:rFonts w:ascii="Arial" w:hAnsi="Arial" w:cs="Arial"/>
          <w:color w:val="404040"/>
          <w:sz w:val="22"/>
          <w:szCs w:val="22"/>
          <w:shd w:val="clear" w:color="auto" w:fill="FCFCFC"/>
        </w:rPr>
        <w:t>option. Click </w:t>
      </w:r>
      <w:r w:rsidR="00005FBD" w:rsidRPr="00A871C0">
        <w:rPr>
          <w:rStyle w:val="HTMLCode"/>
          <w:rFonts w:ascii="Arial" w:eastAsiaTheme="majorEastAsia" w:hAnsi="Arial" w:cs="Arial"/>
          <w:b/>
          <w:bCs/>
          <w:color w:val="1F4E79" w:themeColor="accent1" w:themeShade="80"/>
          <w:sz w:val="22"/>
          <w:szCs w:val="22"/>
          <w:bdr w:val="single" w:sz="6" w:space="2" w:color="E1E4E5" w:frame="1"/>
          <w:shd w:val="clear" w:color="auto" w:fill="FFFFFF"/>
        </w:rPr>
        <w:t>Submit</w:t>
      </w:r>
    </w:p>
    <w:p w14:paraId="664FCCC9" w14:textId="31A92C9D" w:rsidR="00907A20" w:rsidRPr="00A871C0" w:rsidRDefault="00907A20" w:rsidP="00907A20">
      <w:pPr>
        <w:pStyle w:val="ListParagraph"/>
        <w:numPr>
          <w:ilvl w:val="0"/>
          <w:numId w:val="16"/>
        </w:numPr>
        <w:rPr>
          <w:rFonts w:ascii="Arial" w:hAnsi="Arial" w:cs="Arial"/>
          <w:color w:val="E74C3C"/>
          <w:sz w:val="22"/>
          <w:szCs w:val="22"/>
          <w:shd w:val="clear" w:color="auto" w:fill="FFFFFF"/>
        </w:rPr>
      </w:pPr>
      <w:r w:rsidRPr="00A871C0">
        <w:rPr>
          <w:rFonts w:ascii="Arial" w:hAnsi="Arial" w:cs="Arial"/>
          <w:color w:val="404040"/>
          <w:sz w:val="22"/>
          <w:szCs w:val="22"/>
          <w:shd w:val="clear" w:color="auto" w:fill="FCFCFC"/>
        </w:rPr>
        <w:t>Select the API_Only simulation from the simulation</w:t>
      </w:r>
      <w:r w:rsidR="003A4E25">
        <w:rPr>
          <w:rFonts w:ascii="Arial" w:hAnsi="Arial" w:cs="Arial"/>
          <w:color w:val="404040"/>
          <w:sz w:val="22"/>
          <w:szCs w:val="22"/>
          <w:shd w:val="clear" w:color="auto" w:fill="FCFCFC"/>
        </w:rPr>
        <w:t>s</w:t>
      </w:r>
      <w:r w:rsidRPr="00A871C0">
        <w:rPr>
          <w:rFonts w:ascii="Arial" w:hAnsi="Arial" w:cs="Arial"/>
          <w:color w:val="404040"/>
          <w:sz w:val="22"/>
          <w:szCs w:val="22"/>
          <w:shd w:val="clear" w:color="auto" w:fill="FCFCFC"/>
        </w:rPr>
        <w:t xml:space="preserve"> tab.</w:t>
      </w:r>
    </w:p>
    <w:p w14:paraId="3673EA80" w14:textId="2747A4DC" w:rsidR="00907A20" w:rsidRPr="00A871C0" w:rsidRDefault="00907A20" w:rsidP="00907A20">
      <w:pPr>
        <w:pStyle w:val="ListParagraph"/>
        <w:numPr>
          <w:ilvl w:val="0"/>
          <w:numId w:val="16"/>
        </w:numPr>
        <w:rPr>
          <w:rFonts w:ascii="Arial" w:hAnsi="Arial" w:cs="Arial"/>
          <w:color w:val="E74C3C"/>
          <w:sz w:val="22"/>
          <w:szCs w:val="22"/>
          <w:shd w:val="clear" w:color="auto" w:fill="FFFFFF"/>
        </w:rPr>
      </w:pPr>
      <w:r w:rsidRPr="00A871C0">
        <w:rPr>
          <w:rFonts w:ascii="Arial" w:hAnsi="Arial" w:cs="Arial"/>
          <w:color w:val="404040"/>
          <w:sz w:val="22"/>
          <w:szCs w:val="22"/>
          <w:shd w:val="clear" w:color="auto" w:fill="FCFCFC"/>
        </w:rPr>
        <w:t>Press the Play Button</w:t>
      </w:r>
    </w:p>
    <w:p w14:paraId="0B7EC890" w14:textId="132F09C2" w:rsidR="0087316A" w:rsidRPr="001E5559" w:rsidRDefault="00CF4018" w:rsidP="001E5559">
      <w:pPr>
        <w:pStyle w:val="ListParagraph"/>
        <w:numPr>
          <w:ilvl w:val="0"/>
          <w:numId w:val="16"/>
        </w:numPr>
        <w:rPr>
          <w:rFonts w:ascii="Arial" w:hAnsi="Arial" w:cs="Arial"/>
          <w:color w:val="E74C3C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404040"/>
          <w:sz w:val="22"/>
          <w:szCs w:val="22"/>
          <w:shd w:val="clear" w:color="auto" w:fill="FCFCFC"/>
        </w:rPr>
        <w:t>T</w:t>
      </w:r>
      <w:r w:rsidR="00907A20" w:rsidRPr="00A871C0">
        <w:rPr>
          <w:rFonts w:ascii="Arial" w:hAnsi="Arial" w:cs="Arial"/>
          <w:color w:val="404040"/>
          <w:sz w:val="22"/>
          <w:szCs w:val="22"/>
          <w:shd w:val="clear" w:color="auto" w:fill="FCFCFC"/>
        </w:rPr>
        <w:t>he Unity Application window should now show API_Only on the screen.</w:t>
      </w:r>
    </w:p>
    <w:p w14:paraId="4BCA5C4A" w14:textId="77777777" w:rsidR="00005FBD" w:rsidRPr="00A871C0" w:rsidRDefault="0051787A" w:rsidP="00932ABD">
      <w:pPr>
        <w:rPr>
          <w:rFonts w:ascii="Arial" w:hAnsi="Arial" w:cs="Arial"/>
          <w:b/>
          <w:bCs/>
          <w:sz w:val="22"/>
          <w:szCs w:val="22"/>
        </w:rPr>
      </w:pPr>
      <w:r w:rsidRPr="00A871C0">
        <w:rPr>
          <w:rFonts w:ascii="Arial" w:hAnsi="Arial" w:cs="Arial"/>
          <w:b/>
          <w:bCs/>
          <w:sz w:val="22"/>
          <w:szCs w:val="22"/>
        </w:rPr>
        <w:t>PythonAPI:</w:t>
      </w:r>
      <w:r w:rsidR="00EB0083" w:rsidRPr="00A871C0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C1630E0" w14:textId="405C0BE3" w:rsidR="00005FBD" w:rsidRPr="00A871C0" w:rsidRDefault="00EB0083" w:rsidP="00005FBD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2"/>
          <w:szCs w:val="22"/>
        </w:rPr>
      </w:pPr>
      <w:r w:rsidRPr="00A871C0">
        <w:rPr>
          <w:rFonts w:ascii="Arial" w:hAnsi="Arial" w:cs="Arial"/>
          <w:sz w:val="22"/>
          <w:szCs w:val="22"/>
        </w:rPr>
        <w:t xml:space="preserve">Open terminal and go to the </w:t>
      </w:r>
      <w:r w:rsidR="00005FBD" w:rsidRPr="00A871C0">
        <w:rPr>
          <w:rFonts w:ascii="Arial" w:hAnsi="Arial" w:cs="Arial"/>
          <w:sz w:val="22"/>
          <w:szCs w:val="22"/>
        </w:rPr>
        <w:t>Python API folder and</w:t>
      </w:r>
      <w:r w:rsidRPr="00A871C0">
        <w:rPr>
          <w:rFonts w:ascii="Arial" w:hAnsi="Arial" w:cs="Arial"/>
          <w:sz w:val="22"/>
          <w:szCs w:val="22"/>
        </w:rPr>
        <w:t xml:space="preserve"> </w:t>
      </w:r>
      <w:r w:rsidR="00005FBD" w:rsidRPr="00A871C0">
        <w:rPr>
          <w:rFonts w:ascii="Arial" w:hAnsi="Arial" w:cs="Arial"/>
          <w:sz w:val="22"/>
          <w:szCs w:val="22"/>
        </w:rPr>
        <w:t>enter the below command to install the Python files and necessary dependencies.</w:t>
      </w:r>
    </w:p>
    <w:p w14:paraId="2640CCE5" w14:textId="5D3F09CA" w:rsidR="00A871C0" w:rsidRPr="00A871C0" w:rsidRDefault="00E356DD" w:rsidP="00A871C0">
      <w:pPr>
        <w:pStyle w:val="ListParagraph"/>
        <w:numPr>
          <w:ilvl w:val="1"/>
          <w:numId w:val="16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  <w:t>$</w:t>
      </w:r>
      <w:r w:rsidR="00A871C0" w:rsidRPr="00A871C0"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  <w:t xml:space="preserve">cd </w:t>
      </w:r>
      <w:r w:rsidRPr="001E7072"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  <w:t>adehome</w:t>
      </w:r>
      <w:r w:rsidR="00DF64D3"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  <w:t>/</w:t>
      </w:r>
      <w:r w:rsidR="00A871C0" w:rsidRPr="00A871C0"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  <w:t>PythonAPI</w:t>
      </w:r>
      <w:r w:rsidR="00A871C0"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  <w:t>/</w:t>
      </w:r>
    </w:p>
    <w:p w14:paraId="540FFFFE" w14:textId="3391553C" w:rsidR="00005FBD" w:rsidRPr="00A871C0" w:rsidRDefault="00E356DD" w:rsidP="00005FBD">
      <w:pPr>
        <w:pStyle w:val="ListParagraph"/>
        <w:numPr>
          <w:ilvl w:val="1"/>
          <w:numId w:val="16"/>
        </w:numPr>
        <w:rPr>
          <w:rStyle w:val="hljs-comment"/>
          <w:rFonts w:ascii="Arial" w:hAnsi="Arial" w:cs="Arial"/>
          <w:b/>
          <w:bCs/>
          <w:color w:val="1F4E79" w:themeColor="accent1" w:themeShade="80"/>
          <w:sz w:val="22"/>
          <w:szCs w:val="22"/>
        </w:rPr>
      </w:pPr>
      <w:r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  <w:t>$</w:t>
      </w:r>
      <w:r w:rsidR="00005FBD" w:rsidRPr="00A871C0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8F8F8"/>
        </w:rPr>
        <w:t xml:space="preserve">pip3 </w:t>
      </w:r>
      <w:r w:rsidR="00005FBD" w:rsidRPr="00A871C0">
        <w:rPr>
          <w:rStyle w:val="hljs-keyword"/>
          <w:rFonts w:ascii="Arial" w:hAnsi="Arial" w:cs="Arial"/>
          <w:b/>
          <w:bCs/>
          <w:color w:val="1F4E79" w:themeColor="accent1" w:themeShade="80"/>
          <w:sz w:val="22"/>
          <w:szCs w:val="22"/>
        </w:rPr>
        <w:t>install</w:t>
      </w:r>
      <w:r w:rsidR="00005FBD" w:rsidRPr="00A871C0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8F8F8"/>
        </w:rPr>
        <w:t xml:space="preserve"> </w:t>
      </w:r>
      <w:r w:rsidR="00005FBD" w:rsidRPr="00A871C0">
        <w:rPr>
          <w:rStyle w:val="hljs-comment"/>
          <w:rFonts w:ascii="Arial" w:hAnsi="Arial" w:cs="Arial"/>
          <w:b/>
          <w:bCs/>
          <w:i/>
          <w:iCs/>
          <w:color w:val="1F4E79" w:themeColor="accent1" w:themeShade="80"/>
          <w:sz w:val="22"/>
          <w:szCs w:val="22"/>
        </w:rPr>
        <w:t>--user -e .</w:t>
      </w:r>
    </w:p>
    <w:p w14:paraId="73BF2C71" w14:textId="26B60F5F" w:rsidR="00005FBD" w:rsidRPr="00A871C0" w:rsidRDefault="00A871C0" w:rsidP="00005FBD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</w:pPr>
      <w:r w:rsidRPr="00A871C0">
        <w:rPr>
          <w:rFonts w:ascii="Arial" w:hAnsi="Arial" w:cs="Arial"/>
          <w:color w:val="404040"/>
          <w:sz w:val="22"/>
          <w:szCs w:val="22"/>
          <w:shd w:val="clear" w:color="auto" w:fill="FCFCFC"/>
        </w:rPr>
        <w:t xml:space="preserve">Run </w:t>
      </w:r>
      <w:r w:rsidR="004E79F5">
        <w:rPr>
          <w:rFonts w:ascii="Arial" w:hAnsi="Arial" w:cs="Arial"/>
          <w:color w:val="404040"/>
          <w:sz w:val="22"/>
          <w:szCs w:val="22"/>
          <w:shd w:val="clear" w:color="auto" w:fill="FCFCFC"/>
        </w:rPr>
        <w:t>any of the below command</w:t>
      </w:r>
      <w:r w:rsidRPr="00A871C0">
        <w:rPr>
          <w:rFonts w:ascii="Arial" w:hAnsi="Arial" w:cs="Arial"/>
          <w:color w:val="404040"/>
          <w:sz w:val="22"/>
          <w:szCs w:val="22"/>
          <w:shd w:val="clear" w:color="auto" w:fill="FCFCFC"/>
        </w:rPr>
        <w:t xml:space="preserve"> to see the API in action:</w:t>
      </w:r>
    </w:p>
    <w:p w14:paraId="03F82A80" w14:textId="0FF3AD70" w:rsidR="00A871C0" w:rsidRPr="00284434" w:rsidRDefault="00E356DD" w:rsidP="00A871C0">
      <w:pPr>
        <w:pStyle w:val="ListParagraph"/>
        <w:numPr>
          <w:ilvl w:val="1"/>
          <w:numId w:val="16"/>
        </w:numPr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</w:pPr>
      <w:r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8F8F8"/>
        </w:rPr>
        <w:t>$</w:t>
      </w:r>
      <w:r w:rsidR="00A871C0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8F8F8"/>
        </w:rPr>
        <w:t>p</w:t>
      </w:r>
      <w:r w:rsidR="00A871C0" w:rsidRPr="00A871C0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8F8F8"/>
        </w:rPr>
        <w:t>ython3 ./quickstart/</w:t>
      </w:r>
      <w:r w:rsidR="00A871C0" w:rsidRPr="00A871C0">
        <w:rPr>
          <w:rStyle w:val="hljs-number"/>
          <w:rFonts w:ascii="Arial" w:hAnsi="Arial" w:cs="Arial"/>
          <w:b/>
          <w:bCs/>
          <w:color w:val="1F4E79" w:themeColor="accent1" w:themeShade="80"/>
          <w:sz w:val="22"/>
          <w:szCs w:val="22"/>
        </w:rPr>
        <w:t>TestScript</w:t>
      </w:r>
      <w:r w:rsidR="00A871C0" w:rsidRPr="00A871C0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8F8F8"/>
        </w:rPr>
        <w:t>.py</w:t>
      </w:r>
      <w:r w:rsidR="004E79F5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8F8F8"/>
        </w:rPr>
        <w:t xml:space="preserve"> </w:t>
      </w:r>
    </w:p>
    <w:p w14:paraId="1185A42C" w14:textId="2A9F1CF1" w:rsidR="00284434" w:rsidRPr="00284434" w:rsidRDefault="00284434" w:rsidP="00284434">
      <w:pPr>
        <w:pStyle w:val="ListParagraph"/>
        <w:numPr>
          <w:ilvl w:val="1"/>
          <w:numId w:val="16"/>
        </w:numPr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</w:pPr>
      <w:r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8F8F8"/>
        </w:rPr>
        <w:t>$p</w:t>
      </w:r>
      <w:r w:rsidRPr="00A871C0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8F8F8"/>
        </w:rPr>
        <w:t>ython3 ./</w:t>
      </w:r>
      <w:r w:rsidRPr="00284434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8F8F8"/>
        </w:rPr>
        <w:t>PcdModificationTestScript</w:t>
      </w:r>
      <w:r w:rsidRPr="00A871C0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8F8F8"/>
        </w:rPr>
        <w:t>/</w:t>
      </w:r>
      <w:r w:rsidRPr="00A871C0">
        <w:rPr>
          <w:rStyle w:val="hljs-number"/>
          <w:rFonts w:ascii="Arial" w:hAnsi="Arial" w:cs="Arial"/>
          <w:b/>
          <w:bCs/>
          <w:color w:val="1F4E79" w:themeColor="accent1" w:themeShade="80"/>
          <w:sz w:val="22"/>
          <w:szCs w:val="22"/>
        </w:rPr>
        <w:t>TestScript</w:t>
      </w:r>
      <w:r w:rsidRPr="00A871C0">
        <w:rPr>
          <w:rFonts w:ascii="Arial" w:hAnsi="Arial" w:cs="Arial"/>
          <w:b/>
          <w:bCs/>
          <w:color w:val="1F4E79" w:themeColor="accent1" w:themeShade="80"/>
          <w:sz w:val="22"/>
          <w:szCs w:val="22"/>
          <w:shd w:val="clear" w:color="auto" w:fill="F8F8F8"/>
        </w:rPr>
        <w:t>.py</w:t>
      </w:r>
    </w:p>
    <w:p w14:paraId="43350160" w14:textId="77777777" w:rsidR="00284434" w:rsidRPr="00A871C0" w:rsidRDefault="00284434" w:rsidP="00284434">
      <w:pPr>
        <w:pStyle w:val="ListParagraph"/>
        <w:ind w:left="1440"/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</w:pPr>
    </w:p>
    <w:p w14:paraId="2776ABA2" w14:textId="409D936E" w:rsidR="005B0296" w:rsidRDefault="00A33B78" w:rsidP="00932AB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Python</w:t>
      </w:r>
      <w:r w:rsidR="00EB0083" w:rsidRPr="005B0296">
        <w:rPr>
          <w:rFonts w:ascii="Arial" w:hAnsi="Arial" w:cs="Arial"/>
          <w:b/>
          <w:bCs/>
          <w:sz w:val="22"/>
          <w:szCs w:val="22"/>
        </w:rPr>
        <w:t xml:space="preserve"> </w:t>
      </w:r>
      <w:r w:rsidR="0051787A" w:rsidRPr="005B0296">
        <w:rPr>
          <w:rFonts w:ascii="Arial" w:hAnsi="Arial" w:cs="Arial"/>
          <w:b/>
          <w:bCs/>
          <w:sz w:val="22"/>
          <w:szCs w:val="22"/>
        </w:rPr>
        <w:t>Script</w:t>
      </w:r>
      <w:r>
        <w:rPr>
          <w:rFonts w:ascii="Arial" w:hAnsi="Arial" w:cs="Arial"/>
          <w:b/>
          <w:bCs/>
          <w:sz w:val="22"/>
          <w:szCs w:val="22"/>
        </w:rPr>
        <w:t xml:space="preserve"> for end user</w:t>
      </w:r>
      <w:r w:rsidR="0051787A" w:rsidRPr="005B0296">
        <w:rPr>
          <w:rFonts w:ascii="Arial" w:hAnsi="Arial" w:cs="Arial"/>
          <w:b/>
          <w:bCs/>
          <w:sz w:val="22"/>
          <w:szCs w:val="22"/>
        </w:rPr>
        <w:t>:</w:t>
      </w:r>
    </w:p>
    <w:p w14:paraId="28B17A60" w14:textId="05BD2BB8" w:rsidR="005B0296" w:rsidRPr="005B0296" w:rsidRDefault="00B34913" w:rsidP="005B0296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2"/>
          <w:szCs w:val="22"/>
        </w:rPr>
      </w:pPr>
      <w:r w:rsidRPr="005B0296">
        <w:rPr>
          <w:rFonts w:ascii="Arial" w:hAnsi="Arial" w:cs="Arial"/>
          <w:sz w:val="22"/>
          <w:szCs w:val="22"/>
        </w:rPr>
        <w:t>We have added</w:t>
      </w:r>
      <w:r w:rsidR="006134E4">
        <w:rPr>
          <w:rFonts w:ascii="Arial" w:hAnsi="Arial" w:cs="Arial"/>
          <w:sz w:val="22"/>
          <w:szCs w:val="22"/>
        </w:rPr>
        <w:t xml:space="preserve"> the</w:t>
      </w:r>
      <w:r w:rsidRPr="005B0296">
        <w:rPr>
          <w:rFonts w:ascii="Arial" w:hAnsi="Arial" w:cs="Arial"/>
          <w:sz w:val="22"/>
          <w:szCs w:val="22"/>
        </w:rPr>
        <w:t xml:space="preserve"> functionality to fetch and modify the lidar points cloud</w:t>
      </w:r>
      <w:r w:rsidR="009F07BE">
        <w:rPr>
          <w:rFonts w:ascii="Arial" w:hAnsi="Arial" w:cs="Arial"/>
          <w:sz w:val="22"/>
          <w:szCs w:val="22"/>
        </w:rPr>
        <w:t xml:space="preserve"> data of LG S</w:t>
      </w:r>
      <w:r w:rsidR="00083DC7">
        <w:rPr>
          <w:rFonts w:ascii="Arial" w:hAnsi="Arial" w:cs="Arial"/>
          <w:sz w:val="22"/>
          <w:szCs w:val="22"/>
        </w:rPr>
        <w:t>imulator</w:t>
      </w:r>
      <w:r w:rsidRPr="005B0296">
        <w:rPr>
          <w:rFonts w:ascii="Arial" w:hAnsi="Arial" w:cs="Arial"/>
          <w:sz w:val="22"/>
          <w:szCs w:val="22"/>
        </w:rPr>
        <w:t>.</w:t>
      </w:r>
      <w:r w:rsidR="006134E4">
        <w:rPr>
          <w:rFonts w:ascii="Arial" w:hAnsi="Arial" w:cs="Arial"/>
          <w:sz w:val="22"/>
          <w:szCs w:val="22"/>
        </w:rPr>
        <w:t xml:space="preserve"> For this we have provided </w:t>
      </w:r>
      <w:r w:rsidR="009F07BE">
        <w:rPr>
          <w:rFonts w:ascii="Arial" w:hAnsi="Arial" w:cs="Arial"/>
          <w:sz w:val="22"/>
          <w:szCs w:val="22"/>
        </w:rPr>
        <w:t>an</w:t>
      </w:r>
      <w:r w:rsidR="006134E4">
        <w:rPr>
          <w:rFonts w:ascii="Arial" w:hAnsi="Arial" w:cs="Arial"/>
          <w:sz w:val="22"/>
          <w:szCs w:val="22"/>
        </w:rPr>
        <w:t xml:space="preserve"> </w:t>
      </w:r>
      <w:r w:rsidR="006134E4" w:rsidRPr="00824122">
        <w:rPr>
          <w:rFonts w:ascii="Arial" w:hAnsi="Arial" w:cs="Arial"/>
          <w:b/>
          <w:sz w:val="22"/>
          <w:szCs w:val="22"/>
        </w:rPr>
        <w:t>API interface</w:t>
      </w:r>
      <w:r w:rsidR="006134E4">
        <w:rPr>
          <w:rFonts w:ascii="Arial" w:hAnsi="Arial" w:cs="Arial"/>
          <w:sz w:val="22"/>
          <w:szCs w:val="22"/>
        </w:rPr>
        <w:t xml:space="preserve"> to modify the lidar point cloud data frame by frame in Python.</w:t>
      </w:r>
    </w:p>
    <w:p w14:paraId="0AC175C7" w14:textId="4E27DDF9" w:rsidR="00B34913" w:rsidRPr="005B0296" w:rsidRDefault="00B34913" w:rsidP="005B0296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2"/>
          <w:szCs w:val="22"/>
        </w:rPr>
      </w:pPr>
      <w:r w:rsidRPr="005B0296">
        <w:rPr>
          <w:rFonts w:ascii="Arial" w:hAnsi="Arial" w:cs="Arial"/>
          <w:sz w:val="22"/>
          <w:szCs w:val="22"/>
        </w:rPr>
        <w:t xml:space="preserve">Below is the </w:t>
      </w:r>
      <w:r w:rsidR="00977A14">
        <w:rPr>
          <w:rFonts w:ascii="Arial" w:hAnsi="Arial" w:cs="Arial"/>
          <w:sz w:val="22"/>
          <w:szCs w:val="22"/>
        </w:rPr>
        <w:t xml:space="preserve">control </w:t>
      </w:r>
      <w:r w:rsidRPr="005B0296">
        <w:rPr>
          <w:rFonts w:ascii="Arial" w:hAnsi="Arial" w:cs="Arial"/>
          <w:sz w:val="22"/>
          <w:szCs w:val="22"/>
        </w:rPr>
        <w:t>flow</w:t>
      </w:r>
      <w:r w:rsidR="00977A14">
        <w:rPr>
          <w:rFonts w:ascii="Arial" w:hAnsi="Arial" w:cs="Arial"/>
          <w:sz w:val="22"/>
          <w:szCs w:val="22"/>
        </w:rPr>
        <w:t xml:space="preserve"> in the code</w:t>
      </w:r>
      <w:r w:rsidR="005B0296" w:rsidRPr="005B0296">
        <w:rPr>
          <w:rFonts w:ascii="Arial" w:hAnsi="Arial" w:cs="Arial"/>
          <w:sz w:val="22"/>
          <w:szCs w:val="22"/>
        </w:rPr>
        <w:t>:</w:t>
      </w:r>
    </w:p>
    <w:p w14:paraId="707D089D" w14:textId="3357D596" w:rsidR="00932ABD" w:rsidRPr="00F32DBC" w:rsidRDefault="00B34913" w:rsidP="00637DA8">
      <w:pPr>
        <w:rPr>
          <w:rFonts w:ascii="Arial" w:hAnsi="Arial" w:cs="Arial"/>
          <w:color w:val="1F4E79" w:themeColor="accent1" w:themeShade="80"/>
        </w:rPr>
      </w:pPr>
      <w:r w:rsidRPr="00F32DBC">
        <w:rPr>
          <w:rFonts w:ascii="Arial" w:hAnsi="Arial" w:cs="Arial"/>
          <w:color w:val="1F4E79" w:themeColor="accent1" w:themeShade="80"/>
        </w:rPr>
        <w:tab/>
        <w:t xml:space="preserve">Lg_Simulatror_LidarPointsData </w:t>
      </w:r>
      <w:r w:rsidRPr="00F32DBC">
        <w:rPr>
          <w:rFonts w:ascii="Arial" w:hAnsi="Arial" w:cs="Arial"/>
          <w:color w:val="1F4E79" w:themeColor="accent1" w:themeShade="80"/>
        </w:rPr>
        <w:sym w:font="Wingdings" w:char="F0E0"/>
      </w:r>
      <w:r w:rsidRPr="00F32DBC">
        <w:rPr>
          <w:rFonts w:ascii="Arial" w:hAnsi="Arial" w:cs="Arial"/>
          <w:color w:val="1F4E79" w:themeColor="accent1" w:themeShade="80"/>
        </w:rPr>
        <w:t xml:space="preserve"> Output_PythonAPI </w:t>
      </w:r>
      <w:r w:rsidRPr="00F32DBC">
        <w:rPr>
          <w:rFonts w:ascii="Arial" w:hAnsi="Arial" w:cs="Arial"/>
          <w:color w:val="1F4E79" w:themeColor="accent1" w:themeShade="80"/>
        </w:rPr>
        <w:sym w:font="Wingdings" w:char="F0E0"/>
      </w:r>
      <w:r w:rsidRPr="00F32DBC">
        <w:rPr>
          <w:rFonts w:ascii="Arial" w:hAnsi="Arial" w:cs="Arial"/>
          <w:color w:val="1F4E79" w:themeColor="accent1" w:themeShade="80"/>
        </w:rPr>
        <w:t xml:space="preserve"> ModifyThePoints </w:t>
      </w:r>
      <w:r w:rsidRPr="00F32DBC">
        <w:rPr>
          <w:rFonts w:ascii="Arial" w:hAnsi="Arial" w:cs="Arial"/>
          <w:color w:val="1F4E79" w:themeColor="accent1" w:themeShade="80"/>
        </w:rPr>
        <w:sym w:font="Wingdings" w:char="F0E0"/>
      </w:r>
      <w:r w:rsidRPr="00F32DBC">
        <w:rPr>
          <w:rFonts w:ascii="Arial" w:hAnsi="Arial" w:cs="Arial"/>
          <w:color w:val="1F4E79" w:themeColor="accent1" w:themeShade="80"/>
        </w:rPr>
        <w:t xml:space="preserve"> AgainSetTotheLGSimulator </w:t>
      </w:r>
      <w:r w:rsidRPr="00F32DBC">
        <w:rPr>
          <w:rFonts w:ascii="Arial" w:hAnsi="Arial" w:cs="Arial"/>
          <w:color w:val="1F4E79" w:themeColor="accent1" w:themeShade="80"/>
        </w:rPr>
        <w:sym w:font="Wingdings" w:char="F0E0"/>
      </w:r>
      <w:r w:rsidRPr="00F32DBC">
        <w:rPr>
          <w:rFonts w:ascii="Arial" w:hAnsi="Arial" w:cs="Arial"/>
          <w:color w:val="1F4E79" w:themeColor="accent1" w:themeShade="80"/>
        </w:rPr>
        <w:t xml:space="preserve"> UpdatedPointsInSimulator </w:t>
      </w:r>
      <w:r w:rsidRPr="00F32DBC">
        <w:rPr>
          <w:rFonts w:ascii="Arial" w:hAnsi="Arial" w:cs="Arial"/>
          <w:color w:val="1F4E79" w:themeColor="accent1" w:themeShade="80"/>
        </w:rPr>
        <w:sym w:font="Wingdings" w:char="F0E0"/>
      </w:r>
      <w:r w:rsidRPr="00F32DBC">
        <w:rPr>
          <w:rFonts w:ascii="Arial" w:hAnsi="Arial" w:cs="Arial"/>
          <w:color w:val="1F4E79" w:themeColor="accent1" w:themeShade="80"/>
        </w:rPr>
        <w:t xml:space="preserve"> PublishToROS2Bridge </w:t>
      </w:r>
      <w:r w:rsidRPr="00F32DBC">
        <w:rPr>
          <w:rFonts w:ascii="Arial" w:hAnsi="Arial" w:cs="Arial"/>
          <w:color w:val="1F4E79" w:themeColor="accent1" w:themeShade="80"/>
        </w:rPr>
        <w:sym w:font="Wingdings" w:char="F0E0"/>
      </w:r>
      <w:r w:rsidRPr="00F32DBC">
        <w:rPr>
          <w:rFonts w:ascii="Arial" w:hAnsi="Arial" w:cs="Arial"/>
          <w:color w:val="1F4E79" w:themeColor="accent1" w:themeShade="80"/>
        </w:rPr>
        <w:t xml:space="preserve"> </w:t>
      </w:r>
      <w:r w:rsidR="005B0296" w:rsidRPr="00F32DBC">
        <w:rPr>
          <w:rFonts w:ascii="Arial" w:hAnsi="Arial" w:cs="Arial"/>
          <w:color w:val="1F4E79" w:themeColor="accent1" w:themeShade="80"/>
        </w:rPr>
        <w:t>AD Stack</w:t>
      </w:r>
    </w:p>
    <w:p w14:paraId="2E3C996A" w14:textId="4A39DA5C" w:rsidR="00083DC7" w:rsidRPr="00F32DBC" w:rsidRDefault="00637DA8" w:rsidP="00083DC7">
      <w:pPr>
        <w:pStyle w:val="ListParagraph"/>
        <w:numPr>
          <w:ilvl w:val="0"/>
          <w:numId w:val="16"/>
        </w:numPr>
        <w:rPr>
          <w:rFonts w:ascii="Arial" w:hAnsi="Arial" w:cs="Arial"/>
          <w:color w:val="auto"/>
          <w:sz w:val="22"/>
          <w:szCs w:val="22"/>
        </w:rPr>
      </w:pPr>
      <w:r w:rsidRPr="00F32DBC">
        <w:rPr>
          <w:rFonts w:ascii="Arial" w:hAnsi="Arial" w:cs="Arial"/>
          <w:color w:val="auto"/>
          <w:sz w:val="22"/>
          <w:szCs w:val="22"/>
        </w:rPr>
        <w:t>API’s introduced to use and modify the lidar points cloud data</w:t>
      </w:r>
    </w:p>
    <w:p w14:paraId="7F2AB96B" w14:textId="5A6CAB9F" w:rsidR="00083DC7" w:rsidRPr="00F32DBC" w:rsidRDefault="00083DC7" w:rsidP="00083DC7">
      <w:pPr>
        <w:pStyle w:val="ListParagraph"/>
        <w:numPr>
          <w:ilvl w:val="0"/>
          <w:numId w:val="16"/>
        </w:numPr>
        <w:rPr>
          <w:rFonts w:ascii="Arial" w:hAnsi="Arial" w:cs="Arial"/>
          <w:color w:val="auto"/>
          <w:sz w:val="22"/>
          <w:szCs w:val="22"/>
        </w:rPr>
      </w:pPr>
      <w:r w:rsidRPr="00F32DBC">
        <w:rPr>
          <w:rFonts w:ascii="Arial" w:hAnsi="Arial" w:cs="Arial"/>
          <w:color w:val="auto"/>
          <w:sz w:val="22"/>
          <w:szCs w:val="22"/>
        </w:rPr>
        <w:t xml:space="preserve">Custom call back which will helps to fetch the customize data of the </w:t>
      </w:r>
      <w:r w:rsidR="000C7031">
        <w:rPr>
          <w:rFonts w:ascii="Arial" w:hAnsi="Arial" w:cs="Arial"/>
          <w:color w:val="auto"/>
          <w:sz w:val="22"/>
          <w:szCs w:val="22"/>
        </w:rPr>
        <w:t>LG</w:t>
      </w:r>
      <w:r w:rsidRPr="00F32DBC">
        <w:rPr>
          <w:rFonts w:ascii="Arial" w:hAnsi="Arial" w:cs="Arial"/>
          <w:color w:val="auto"/>
          <w:sz w:val="22"/>
          <w:szCs w:val="22"/>
        </w:rPr>
        <w:t xml:space="preserve"> </w:t>
      </w:r>
      <w:r w:rsidR="000C7031">
        <w:rPr>
          <w:rFonts w:ascii="Arial" w:hAnsi="Arial" w:cs="Arial"/>
          <w:color w:val="auto"/>
          <w:sz w:val="22"/>
          <w:szCs w:val="22"/>
        </w:rPr>
        <w:t>S</w:t>
      </w:r>
      <w:r w:rsidRPr="00F32DBC">
        <w:rPr>
          <w:rFonts w:ascii="Arial" w:hAnsi="Arial" w:cs="Arial"/>
          <w:color w:val="auto"/>
          <w:sz w:val="22"/>
          <w:szCs w:val="22"/>
        </w:rPr>
        <w:t xml:space="preserve">imulator </w:t>
      </w:r>
    </w:p>
    <w:p w14:paraId="287AC59A" w14:textId="77F7BBC6" w:rsidR="00083DC7" w:rsidRPr="00F32DBC" w:rsidRDefault="00083DC7" w:rsidP="00083DC7">
      <w:pPr>
        <w:pStyle w:val="ListParagraph"/>
        <w:numPr>
          <w:ilvl w:val="1"/>
          <w:numId w:val="16"/>
        </w:numPr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</w:pPr>
      <w:r w:rsidRPr="00F32DBC"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  <w:t>on_custom()</w:t>
      </w:r>
    </w:p>
    <w:p w14:paraId="75EBA4DF" w14:textId="23CAA51E" w:rsidR="00083DC7" w:rsidRPr="00F32DBC" w:rsidRDefault="00083DC7" w:rsidP="00083DC7">
      <w:pPr>
        <w:pStyle w:val="ListParagraph"/>
        <w:numPr>
          <w:ilvl w:val="0"/>
          <w:numId w:val="16"/>
        </w:numPr>
        <w:rPr>
          <w:rFonts w:ascii="Arial" w:hAnsi="Arial" w:cs="Arial"/>
          <w:color w:val="auto"/>
          <w:sz w:val="22"/>
          <w:szCs w:val="22"/>
        </w:rPr>
      </w:pPr>
      <w:r w:rsidRPr="00F32DBC">
        <w:rPr>
          <w:rFonts w:ascii="Arial" w:hAnsi="Arial" w:cs="Arial"/>
          <w:color w:val="auto"/>
          <w:sz w:val="22"/>
          <w:szCs w:val="22"/>
        </w:rPr>
        <w:t xml:space="preserve">Class to interact with </w:t>
      </w:r>
      <w:r w:rsidR="00BD21D1" w:rsidRPr="00F32DBC">
        <w:rPr>
          <w:rFonts w:ascii="Arial" w:hAnsi="Arial" w:cs="Arial"/>
          <w:color w:val="auto"/>
          <w:sz w:val="22"/>
          <w:szCs w:val="22"/>
        </w:rPr>
        <w:t>simulator</w:t>
      </w:r>
    </w:p>
    <w:p w14:paraId="71B9CF69" w14:textId="69EE59CB" w:rsidR="00637DA8" w:rsidRPr="00F32DBC" w:rsidRDefault="00083DC7" w:rsidP="00637DA8">
      <w:pPr>
        <w:pStyle w:val="ListParagraph"/>
        <w:numPr>
          <w:ilvl w:val="1"/>
          <w:numId w:val="16"/>
        </w:numPr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</w:pPr>
      <w:r w:rsidRPr="00F32DBC"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  <w:t>LidarContext</w:t>
      </w:r>
    </w:p>
    <w:p w14:paraId="76978542" w14:textId="7870986B" w:rsidR="00B34913" w:rsidRPr="00F32DBC" w:rsidRDefault="00083DC7" w:rsidP="00932ABD">
      <w:pPr>
        <w:pStyle w:val="ListParagraph"/>
        <w:numPr>
          <w:ilvl w:val="2"/>
          <w:numId w:val="16"/>
        </w:numPr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</w:pPr>
      <w:r w:rsidRPr="00F32DBC"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  <w:lastRenderedPageBreak/>
        <w:t xml:space="preserve">var </w:t>
      </w:r>
      <w:r w:rsidR="00637DA8" w:rsidRPr="00F32DBC"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  <w:t xml:space="preserve">Points </w:t>
      </w:r>
    </w:p>
    <w:p w14:paraId="12944A84" w14:textId="1DAE4403" w:rsidR="00BD21D1" w:rsidRPr="00F32DBC" w:rsidRDefault="00BD21D1" w:rsidP="00BD21D1">
      <w:pPr>
        <w:pStyle w:val="ListParagraph"/>
        <w:numPr>
          <w:ilvl w:val="0"/>
          <w:numId w:val="16"/>
        </w:numPr>
        <w:rPr>
          <w:rFonts w:ascii="Arial" w:hAnsi="Arial" w:cs="Arial"/>
          <w:color w:val="auto"/>
          <w:sz w:val="22"/>
          <w:szCs w:val="22"/>
        </w:rPr>
      </w:pPr>
      <w:r w:rsidRPr="00F32DBC">
        <w:rPr>
          <w:rFonts w:ascii="Arial" w:hAnsi="Arial" w:cs="Arial"/>
          <w:color w:val="auto"/>
          <w:sz w:val="22"/>
          <w:szCs w:val="22"/>
        </w:rPr>
        <w:t>Function to apply the created object to the simulator</w:t>
      </w:r>
    </w:p>
    <w:p w14:paraId="4173EFFF" w14:textId="55A9C80F" w:rsidR="00BD21D1" w:rsidRPr="00F32DBC" w:rsidRDefault="00BD21D1" w:rsidP="00BD21D1">
      <w:pPr>
        <w:pStyle w:val="ListParagraph"/>
        <w:numPr>
          <w:ilvl w:val="1"/>
          <w:numId w:val="16"/>
        </w:numPr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</w:pPr>
      <w:r w:rsidRPr="00F32DBC">
        <w:rPr>
          <w:rFonts w:ascii="Arial" w:hAnsi="Arial" w:cs="Arial"/>
          <w:b/>
          <w:bCs/>
          <w:color w:val="1F4E79" w:themeColor="accent1" w:themeShade="80"/>
          <w:sz w:val="22"/>
          <w:szCs w:val="22"/>
        </w:rPr>
        <w:t>apply_lidar_context()</w:t>
      </w:r>
    </w:p>
    <w:p w14:paraId="1DE5DE1E" w14:textId="4DE18DDE" w:rsidR="001C2C65" w:rsidRDefault="001C2C65" w:rsidP="00F32DBC">
      <w:pPr>
        <w:pStyle w:val="ListParagraph"/>
        <w:numPr>
          <w:ilvl w:val="0"/>
          <w:numId w:val="16"/>
        </w:numPr>
        <w:rPr>
          <w:rFonts w:ascii="Arial" w:hAnsi="Arial" w:cs="Arial"/>
          <w:color w:val="auto"/>
          <w:sz w:val="22"/>
          <w:szCs w:val="22"/>
        </w:rPr>
      </w:pPr>
      <w:r w:rsidRPr="00F32DBC">
        <w:rPr>
          <w:rFonts w:ascii="Arial" w:hAnsi="Arial" w:cs="Arial"/>
          <w:color w:val="auto"/>
          <w:sz w:val="22"/>
          <w:szCs w:val="22"/>
        </w:rPr>
        <w:t>Below is the example of how to use the API’s to modify lidar dat</w:t>
      </w:r>
      <w:r w:rsidR="00FC71F2">
        <w:rPr>
          <w:rFonts w:ascii="Arial" w:hAnsi="Arial" w:cs="Arial"/>
          <w:color w:val="auto"/>
          <w:sz w:val="22"/>
          <w:szCs w:val="22"/>
        </w:rPr>
        <w:t>a in python script</w:t>
      </w:r>
    </w:p>
    <w:p w14:paraId="610C4AAC" w14:textId="77777777" w:rsidR="00381A75" w:rsidRPr="00F32DBC" w:rsidRDefault="00381A75" w:rsidP="00381A75">
      <w:pPr>
        <w:pStyle w:val="ListParagraph"/>
        <w:rPr>
          <w:rFonts w:ascii="Arial" w:hAnsi="Arial" w:cs="Arial"/>
          <w:color w:val="auto"/>
          <w:sz w:val="22"/>
          <w:szCs w:val="22"/>
        </w:rPr>
      </w:pPr>
    </w:p>
    <w:p w14:paraId="2518D5F0" w14:textId="1885175A" w:rsidR="001C2C65" w:rsidRPr="00882109" w:rsidRDefault="001C2C65" w:rsidP="00882109">
      <w:pPr>
        <w:pStyle w:val="ListParagraph"/>
        <w:rPr>
          <w:rFonts w:ascii="Arial" w:hAnsi="Arial" w:cs="Arial"/>
          <w:b/>
          <w:bCs/>
          <w:color w:val="1F4E79" w:themeColor="accent1" w:themeShade="80"/>
        </w:rPr>
      </w:pPr>
      <w:r w:rsidRPr="00882109">
        <w:rPr>
          <w:rFonts w:ascii="Arial" w:hAnsi="Arial" w:cs="Arial"/>
          <w:b/>
          <w:bCs/>
          <w:color w:val="1F4E79" w:themeColor="accent1" w:themeShade="80"/>
        </w:rPr>
        <w:t>def UpdateLidarData(agent, kind, context):</w:t>
      </w:r>
      <w:r w:rsidR="006F559F" w:rsidRPr="00882109">
        <w:rPr>
          <w:rFonts w:ascii="Arial" w:hAnsi="Arial" w:cs="Arial"/>
          <w:b/>
          <w:bCs/>
          <w:color w:val="1F4E79" w:themeColor="accent1" w:themeShade="80"/>
        </w:rPr>
        <w:tab/>
      </w:r>
      <w:r w:rsidR="006F559F" w:rsidRPr="00882109">
        <w:rPr>
          <w:rFonts w:ascii="Arial" w:hAnsi="Arial" w:cs="Arial"/>
          <w:b/>
          <w:bCs/>
          <w:color w:val="EC421A" w:themeColor="accent4" w:themeShade="BF"/>
        </w:rPr>
        <w:t># In context it will return the data</w:t>
      </w:r>
    </w:p>
    <w:p w14:paraId="542D3C93" w14:textId="3B551E78" w:rsidR="001C2C65" w:rsidRPr="00882109" w:rsidRDefault="001C2C65" w:rsidP="00882109">
      <w:pPr>
        <w:pStyle w:val="ListParagraph"/>
        <w:ind w:firstLine="720"/>
        <w:rPr>
          <w:rFonts w:ascii="Arial" w:hAnsi="Arial" w:cs="Arial"/>
          <w:b/>
          <w:bCs/>
          <w:color w:val="1F4E79" w:themeColor="accent1" w:themeShade="80"/>
        </w:rPr>
      </w:pPr>
      <w:r w:rsidRPr="00882109">
        <w:rPr>
          <w:rFonts w:ascii="Arial" w:hAnsi="Arial" w:cs="Arial"/>
          <w:b/>
          <w:bCs/>
          <w:color w:val="1F4E79" w:themeColor="accent1" w:themeShade="80"/>
        </w:rPr>
        <w:t>if kind == "mylidar":</w:t>
      </w:r>
      <w:r w:rsidR="006F559F" w:rsidRPr="00882109">
        <w:rPr>
          <w:rFonts w:ascii="Arial" w:hAnsi="Arial" w:cs="Arial"/>
          <w:b/>
          <w:bCs/>
          <w:color w:val="1F4E79" w:themeColor="accent1" w:themeShade="80"/>
        </w:rPr>
        <w:tab/>
      </w:r>
      <w:r w:rsidR="006F559F" w:rsidRPr="00882109">
        <w:rPr>
          <w:rFonts w:ascii="Arial" w:hAnsi="Arial" w:cs="Arial"/>
          <w:b/>
          <w:bCs/>
          <w:color w:val="1F4E79" w:themeColor="accent1" w:themeShade="80"/>
        </w:rPr>
        <w:tab/>
        <w:t xml:space="preserve"> </w:t>
      </w:r>
      <w:r w:rsidR="006F559F" w:rsidRPr="00882109">
        <w:rPr>
          <w:rFonts w:ascii="Arial" w:hAnsi="Arial" w:cs="Arial"/>
          <w:b/>
          <w:bCs/>
          <w:color w:val="1F4E79" w:themeColor="accent1" w:themeShade="80"/>
        </w:rPr>
        <w:tab/>
      </w:r>
      <w:r w:rsidR="006F559F" w:rsidRPr="00882109">
        <w:rPr>
          <w:rFonts w:ascii="Arial" w:hAnsi="Arial" w:cs="Arial"/>
          <w:b/>
          <w:bCs/>
          <w:color w:val="EC421A" w:themeColor="accent4" w:themeShade="BF"/>
        </w:rPr>
        <w:t># Check if the context is kind of Lidar</w:t>
      </w:r>
    </w:p>
    <w:p w14:paraId="24F32127" w14:textId="30EF17E6" w:rsidR="001C2C65" w:rsidRPr="00882109" w:rsidRDefault="00F32DBC" w:rsidP="00882109">
      <w:pPr>
        <w:pStyle w:val="ListParagraph"/>
        <w:ind w:left="1440" w:firstLine="720"/>
        <w:rPr>
          <w:rFonts w:ascii="Arial" w:hAnsi="Arial" w:cs="Arial"/>
          <w:b/>
          <w:bCs/>
          <w:color w:val="EC421A" w:themeColor="accent4" w:themeShade="BF"/>
        </w:rPr>
      </w:pPr>
      <w:r w:rsidRPr="00882109">
        <w:rPr>
          <w:rFonts w:ascii="Arial" w:hAnsi="Arial" w:cs="Arial"/>
          <w:b/>
          <w:bCs/>
          <w:color w:val="1F4E79" w:themeColor="accent1" w:themeShade="80"/>
        </w:rPr>
        <w:t>lidarPoint</w:t>
      </w:r>
      <w:r w:rsidR="001C2C65" w:rsidRPr="00882109">
        <w:rPr>
          <w:rFonts w:ascii="Arial" w:hAnsi="Arial" w:cs="Arial"/>
          <w:b/>
          <w:bCs/>
          <w:color w:val="1F4E79" w:themeColor="accent1" w:themeShade="80"/>
        </w:rPr>
        <w:t xml:space="preserve"> = context["Points"]</w:t>
      </w:r>
      <w:r w:rsidR="006F559F" w:rsidRPr="00882109">
        <w:rPr>
          <w:rFonts w:ascii="Arial" w:hAnsi="Arial" w:cs="Arial"/>
          <w:b/>
          <w:bCs/>
          <w:color w:val="1F4E79" w:themeColor="accent1" w:themeShade="80"/>
        </w:rPr>
        <w:tab/>
      </w:r>
      <w:r w:rsidR="006F559F" w:rsidRPr="00882109">
        <w:rPr>
          <w:rFonts w:ascii="Arial" w:hAnsi="Arial" w:cs="Arial"/>
          <w:b/>
          <w:bCs/>
          <w:color w:val="EC421A" w:themeColor="accent4" w:themeShade="BF"/>
        </w:rPr>
        <w:t># Fetch the Points from the context jsonarray</w:t>
      </w:r>
    </w:p>
    <w:p w14:paraId="20D5F1C1" w14:textId="724C1B01" w:rsidR="003A3D57" w:rsidRPr="00882109" w:rsidRDefault="001C2C65" w:rsidP="00882109">
      <w:pPr>
        <w:pStyle w:val="ListParagraph"/>
        <w:ind w:left="1440" w:firstLine="720"/>
        <w:rPr>
          <w:rFonts w:ascii="Arial" w:hAnsi="Arial" w:cs="Arial"/>
          <w:b/>
          <w:bCs/>
          <w:color w:val="EC421A" w:themeColor="accent4" w:themeShade="BF"/>
        </w:rPr>
      </w:pPr>
      <w:r w:rsidRPr="00882109">
        <w:rPr>
          <w:rFonts w:ascii="Arial" w:hAnsi="Arial" w:cs="Arial"/>
          <w:b/>
          <w:bCs/>
          <w:color w:val="1F4E79" w:themeColor="accent1" w:themeShade="80"/>
        </w:rPr>
        <w:t>y = json.loads(</w:t>
      </w:r>
      <w:r w:rsidR="00F32DBC" w:rsidRPr="00882109">
        <w:rPr>
          <w:rFonts w:ascii="Arial" w:hAnsi="Arial" w:cs="Arial"/>
          <w:b/>
          <w:bCs/>
          <w:color w:val="1F4E79" w:themeColor="accent1" w:themeShade="80"/>
        </w:rPr>
        <w:t>lidarPoint</w:t>
      </w:r>
      <w:r w:rsidRPr="00882109">
        <w:rPr>
          <w:rFonts w:ascii="Arial" w:hAnsi="Arial" w:cs="Arial"/>
          <w:b/>
          <w:bCs/>
          <w:color w:val="1F4E79" w:themeColor="accent1" w:themeShade="80"/>
        </w:rPr>
        <w:t>)</w:t>
      </w:r>
      <w:r w:rsidR="006F559F" w:rsidRPr="00882109">
        <w:rPr>
          <w:rFonts w:ascii="Arial" w:hAnsi="Arial" w:cs="Arial"/>
          <w:b/>
          <w:bCs/>
          <w:color w:val="1F4E79" w:themeColor="accent1" w:themeShade="80"/>
        </w:rPr>
        <w:tab/>
      </w:r>
      <w:r w:rsidR="006F559F" w:rsidRPr="00882109">
        <w:rPr>
          <w:rFonts w:ascii="Arial" w:hAnsi="Arial" w:cs="Arial"/>
          <w:b/>
          <w:bCs/>
          <w:color w:val="1F4E79" w:themeColor="accent1" w:themeShade="80"/>
        </w:rPr>
        <w:tab/>
      </w:r>
      <w:r w:rsidR="006F559F" w:rsidRPr="00882109">
        <w:rPr>
          <w:rFonts w:ascii="Arial" w:hAnsi="Arial" w:cs="Arial"/>
          <w:b/>
          <w:bCs/>
          <w:color w:val="EC421A" w:themeColor="accent4" w:themeShade="BF"/>
        </w:rPr>
        <w:t xml:space="preserve"># </w:t>
      </w:r>
      <w:r w:rsidR="00327C9D" w:rsidRPr="00882109">
        <w:rPr>
          <w:rFonts w:ascii="Arial" w:hAnsi="Arial" w:cs="Arial"/>
          <w:b/>
          <w:bCs/>
          <w:color w:val="EC421A" w:themeColor="accent4" w:themeShade="BF"/>
        </w:rPr>
        <w:t>Get json</w:t>
      </w:r>
      <w:r w:rsidR="006F559F" w:rsidRPr="00882109">
        <w:rPr>
          <w:rFonts w:ascii="Arial" w:hAnsi="Arial" w:cs="Arial"/>
          <w:b/>
          <w:bCs/>
          <w:color w:val="EC421A" w:themeColor="accent4" w:themeShade="BF"/>
        </w:rPr>
        <w:t xml:space="preserve"> data to use</w:t>
      </w:r>
      <w:r w:rsidR="00327C9D" w:rsidRPr="00882109">
        <w:rPr>
          <w:rFonts w:ascii="Arial" w:hAnsi="Arial" w:cs="Arial"/>
          <w:b/>
          <w:bCs/>
          <w:color w:val="EC421A" w:themeColor="accent4" w:themeShade="BF"/>
        </w:rPr>
        <w:t xml:space="preserve"> and modify</w:t>
      </w:r>
    </w:p>
    <w:p w14:paraId="29453332" w14:textId="34125849" w:rsidR="001C2C65" w:rsidRPr="00882109" w:rsidRDefault="001C2C65" w:rsidP="00882109">
      <w:pPr>
        <w:pStyle w:val="ListParagraph"/>
        <w:ind w:left="1440" w:firstLine="720"/>
        <w:rPr>
          <w:rFonts w:ascii="Arial" w:hAnsi="Arial" w:cs="Arial"/>
          <w:b/>
          <w:bCs/>
          <w:color w:val="1F4E79" w:themeColor="accent1" w:themeShade="80"/>
        </w:rPr>
      </w:pPr>
      <w:r w:rsidRPr="00882109">
        <w:rPr>
          <w:rFonts w:ascii="Arial" w:hAnsi="Arial" w:cs="Arial"/>
          <w:b/>
          <w:bCs/>
          <w:color w:val="1F4E79" w:themeColor="accent1" w:themeShade="80"/>
        </w:rPr>
        <w:t>print("json data: ", y["array"])</w:t>
      </w:r>
      <w:r w:rsidR="00B66D9D" w:rsidRPr="00882109">
        <w:rPr>
          <w:rFonts w:ascii="Arial" w:hAnsi="Arial" w:cs="Arial"/>
          <w:b/>
          <w:bCs/>
          <w:color w:val="1F4E79" w:themeColor="accent1" w:themeShade="80"/>
        </w:rPr>
        <w:tab/>
      </w:r>
      <w:r w:rsidR="00B66D9D" w:rsidRPr="00882109">
        <w:rPr>
          <w:rFonts w:ascii="Arial" w:hAnsi="Arial" w:cs="Arial"/>
          <w:b/>
          <w:bCs/>
          <w:color w:val="EC421A" w:themeColor="accent4" w:themeShade="BF"/>
        </w:rPr>
        <w:t># Print the complete data</w:t>
      </w:r>
      <w:r w:rsidR="006F559F" w:rsidRPr="00882109">
        <w:rPr>
          <w:rFonts w:ascii="Arial" w:hAnsi="Arial" w:cs="Arial"/>
          <w:b/>
          <w:bCs/>
          <w:color w:val="1F4E79" w:themeColor="accent1" w:themeShade="80"/>
        </w:rPr>
        <w:tab/>
      </w:r>
    </w:p>
    <w:p w14:paraId="4E04AF99" w14:textId="77777777" w:rsidR="003A3D57" w:rsidRPr="00882109" w:rsidRDefault="003A3D57" w:rsidP="00882109">
      <w:pPr>
        <w:pStyle w:val="ListParagraph"/>
        <w:ind w:left="1440" w:firstLine="720"/>
        <w:rPr>
          <w:rFonts w:ascii="Arial" w:hAnsi="Arial" w:cs="Arial"/>
          <w:b/>
          <w:bCs/>
          <w:color w:val="1F4E79" w:themeColor="accent1" w:themeShade="80"/>
        </w:rPr>
      </w:pPr>
    </w:p>
    <w:p w14:paraId="686ECB26" w14:textId="09A2C1DC" w:rsidR="001C2C65" w:rsidRPr="00882109" w:rsidRDefault="001C2C65" w:rsidP="00882109">
      <w:pPr>
        <w:pStyle w:val="ListParagraph"/>
        <w:ind w:left="1440" w:firstLine="720"/>
        <w:rPr>
          <w:rFonts w:ascii="Arial" w:hAnsi="Arial" w:cs="Arial"/>
          <w:b/>
          <w:bCs/>
          <w:color w:val="1F4E79" w:themeColor="accent1" w:themeShade="80"/>
        </w:rPr>
      </w:pPr>
      <w:r w:rsidRPr="00882109">
        <w:rPr>
          <w:rFonts w:ascii="Arial" w:hAnsi="Arial" w:cs="Arial"/>
          <w:b/>
          <w:bCs/>
          <w:color w:val="1F4E79" w:themeColor="accent1" w:themeShade="80"/>
        </w:rPr>
        <w:t>#modify y</w:t>
      </w:r>
      <w:r w:rsidR="00E31914" w:rsidRPr="00882109">
        <w:rPr>
          <w:rFonts w:ascii="Arial" w:hAnsi="Arial" w:cs="Arial"/>
          <w:b/>
          <w:bCs/>
          <w:color w:val="1F4E79" w:themeColor="accent1" w:themeShade="80"/>
        </w:rPr>
        <w:t>[“array”]</w:t>
      </w:r>
      <w:r w:rsidRPr="00882109">
        <w:rPr>
          <w:rFonts w:ascii="Arial" w:hAnsi="Arial" w:cs="Arial"/>
          <w:b/>
          <w:bCs/>
          <w:color w:val="1F4E79" w:themeColor="accent1" w:themeShade="80"/>
        </w:rPr>
        <w:t xml:space="preserve"> which have lidar point cloud data</w:t>
      </w:r>
    </w:p>
    <w:p w14:paraId="7E8016B5" w14:textId="6594104D" w:rsidR="001C2C65" w:rsidRPr="00882109" w:rsidRDefault="001C2C65" w:rsidP="00882109">
      <w:pPr>
        <w:pStyle w:val="ListParagraph"/>
        <w:ind w:left="1440" w:firstLine="720"/>
        <w:rPr>
          <w:rFonts w:ascii="Arial" w:hAnsi="Arial" w:cs="Arial"/>
          <w:b/>
          <w:bCs/>
          <w:color w:val="1F4E79" w:themeColor="accent1" w:themeShade="80"/>
        </w:rPr>
      </w:pPr>
      <w:r w:rsidRPr="00882109">
        <w:rPr>
          <w:rFonts w:ascii="Arial" w:hAnsi="Arial" w:cs="Arial"/>
          <w:b/>
          <w:bCs/>
          <w:color w:val="1F4E79" w:themeColor="accent1" w:themeShade="80"/>
        </w:rPr>
        <w:t>s = lgsvl.LidarContext()</w:t>
      </w:r>
      <w:r w:rsidR="006F559F" w:rsidRPr="00882109">
        <w:rPr>
          <w:rFonts w:ascii="Arial" w:hAnsi="Arial" w:cs="Arial"/>
          <w:b/>
          <w:bCs/>
          <w:color w:val="1F4E79" w:themeColor="accent1" w:themeShade="80"/>
        </w:rPr>
        <w:tab/>
      </w:r>
      <w:r w:rsidR="006F559F" w:rsidRPr="00882109">
        <w:rPr>
          <w:rFonts w:ascii="Arial" w:hAnsi="Arial" w:cs="Arial"/>
          <w:b/>
          <w:bCs/>
          <w:color w:val="1F4E79" w:themeColor="accent1" w:themeShade="80"/>
        </w:rPr>
        <w:tab/>
      </w:r>
      <w:r w:rsidR="006F559F" w:rsidRPr="00882109">
        <w:rPr>
          <w:rFonts w:ascii="Arial" w:hAnsi="Arial" w:cs="Arial"/>
          <w:b/>
          <w:bCs/>
          <w:color w:val="EC421A" w:themeColor="accent4" w:themeShade="BF"/>
        </w:rPr>
        <w:t># Create the LidarContext object</w:t>
      </w:r>
    </w:p>
    <w:p w14:paraId="0F77711B" w14:textId="02E09492" w:rsidR="001C2C65" w:rsidRPr="00882109" w:rsidRDefault="001C2C65" w:rsidP="00882109">
      <w:pPr>
        <w:pStyle w:val="ListParagraph"/>
        <w:ind w:left="1440" w:firstLine="720"/>
        <w:rPr>
          <w:rFonts w:ascii="Arial" w:hAnsi="Arial" w:cs="Arial"/>
          <w:b/>
          <w:bCs/>
          <w:color w:val="1F4E79" w:themeColor="accent1" w:themeShade="80"/>
        </w:rPr>
      </w:pPr>
      <w:r w:rsidRPr="00882109">
        <w:rPr>
          <w:rFonts w:ascii="Arial" w:hAnsi="Arial" w:cs="Arial"/>
          <w:b/>
          <w:bCs/>
          <w:color w:val="1F4E79" w:themeColor="accent1" w:themeShade="80"/>
        </w:rPr>
        <w:t>s.Points = y["array"]</w:t>
      </w:r>
      <w:r w:rsidR="006F559F" w:rsidRPr="00882109">
        <w:rPr>
          <w:rFonts w:ascii="Arial" w:hAnsi="Arial" w:cs="Arial"/>
          <w:b/>
          <w:bCs/>
          <w:color w:val="1F4E79" w:themeColor="accent1" w:themeShade="80"/>
        </w:rPr>
        <w:tab/>
      </w:r>
      <w:r w:rsidR="006F559F" w:rsidRPr="00882109">
        <w:rPr>
          <w:rFonts w:ascii="Arial" w:hAnsi="Arial" w:cs="Arial"/>
          <w:b/>
          <w:bCs/>
          <w:color w:val="1F4E79" w:themeColor="accent1" w:themeShade="80"/>
        </w:rPr>
        <w:tab/>
      </w:r>
      <w:r w:rsidR="006F559F" w:rsidRPr="00882109">
        <w:rPr>
          <w:rFonts w:ascii="Arial" w:hAnsi="Arial" w:cs="Arial"/>
          <w:b/>
          <w:bCs/>
          <w:color w:val="EC421A" w:themeColor="accent4" w:themeShade="BF"/>
        </w:rPr>
        <w:t># Set modified lidar Points to the object</w:t>
      </w:r>
    </w:p>
    <w:p w14:paraId="752758CD" w14:textId="4F12E29C" w:rsidR="001C2C65" w:rsidRPr="00882109" w:rsidRDefault="001C2C65" w:rsidP="00882109">
      <w:pPr>
        <w:pStyle w:val="ListParagraph"/>
        <w:ind w:left="1440" w:firstLine="720"/>
        <w:rPr>
          <w:rFonts w:ascii="Arial" w:hAnsi="Arial" w:cs="Arial"/>
          <w:b/>
          <w:bCs/>
          <w:color w:val="1F4E79" w:themeColor="accent1" w:themeShade="80"/>
        </w:rPr>
      </w:pPr>
      <w:r w:rsidRPr="00882109">
        <w:rPr>
          <w:rFonts w:ascii="Arial" w:hAnsi="Arial" w:cs="Arial"/>
          <w:b/>
          <w:bCs/>
          <w:color w:val="1F4E79" w:themeColor="accent1" w:themeShade="80"/>
        </w:rPr>
        <w:t>a.apply_lidar_context(s)</w:t>
      </w:r>
      <w:r w:rsidR="006F559F" w:rsidRPr="00882109">
        <w:rPr>
          <w:rFonts w:ascii="Arial" w:hAnsi="Arial" w:cs="Arial"/>
          <w:b/>
          <w:bCs/>
          <w:color w:val="1F4E79" w:themeColor="accent1" w:themeShade="80"/>
        </w:rPr>
        <w:tab/>
      </w:r>
      <w:r w:rsidR="006F559F" w:rsidRPr="00882109">
        <w:rPr>
          <w:rFonts w:ascii="Arial" w:hAnsi="Arial" w:cs="Arial"/>
          <w:b/>
          <w:bCs/>
          <w:color w:val="1F4E79" w:themeColor="accent1" w:themeShade="80"/>
        </w:rPr>
        <w:tab/>
      </w:r>
      <w:r w:rsidR="006F559F" w:rsidRPr="00882109">
        <w:rPr>
          <w:rFonts w:ascii="Arial" w:hAnsi="Arial" w:cs="Arial"/>
          <w:b/>
          <w:bCs/>
          <w:color w:val="EC421A" w:themeColor="accent4" w:themeShade="BF"/>
        </w:rPr>
        <w:t># Apply updated object to the simulator</w:t>
      </w:r>
    </w:p>
    <w:p w14:paraId="76EC7F63" w14:textId="77777777" w:rsidR="001C2C65" w:rsidRPr="00882109" w:rsidRDefault="001C2C65" w:rsidP="00882109">
      <w:pPr>
        <w:pStyle w:val="ListParagraph"/>
        <w:ind w:firstLine="720"/>
        <w:rPr>
          <w:rFonts w:ascii="Arial" w:hAnsi="Arial" w:cs="Arial"/>
          <w:b/>
          <w:bCs/>
          <w:color w:val="1F4E79" w:themeColor="accent1" w:themeShade="80"/>
        </w:rPr>
      </w:pPr>
      <w:r w:rsidRPr="00882109">
        <w:rPr>
          <w:rFonts w:ascii="Arial" w:hAnsi="Arial" w:cs="Arial"/>
          <w:b/>
          <w:bCs/>
          <w:color w:val="1F4E79" w:themeColor="accent1" w:themeShade="80"/>
        </w:rPr>
        <w:t>else:</w:t>
      </w:r>
    </w:p>
    <w:p w14:paraId="2BF8E35F" w14:textId="77E25E54" w:rsidR="001C2C65" w:rsidRPr="00882109" w:rsidRDefault="001C2C65" w:rsidP="00882109">
      <w:pPr>
        <w:pStyle w:val="ListParagraph"/>
        <w:ind w:left="1440" w:firstLine="720"/>
        <w:rPr>
          <w:rFonts w:ascii="Arial" w:hAnsi="Arial" w:cs="Arial"/>
          <w:b/>
          <w:bCs/>
          <w:color w:val="1F4E79" w:themeColor="accent1" w:themeShade="80"/>
        </w:rPr>
      </w:pPr>
      <w:r w:rsidRPr="00882109">
        <w:rPr>
          <w:rFonts w:ascii="Arial" w:hAnsi="Arial" w:cs="Arial"/>
          <w:b/>
          <w:bCs/>
          <w:color w:val="1F4E79" w:themeColor="accent1" w:themeShade="80"/>
        </w:rPr>
        <w:t>pass</w:t>
      </w:r>
    </w:p>
    <w:p w14:paraId="51BE4E98" w14:textId="0AA85491" w:rsidR="00327C9D" w:rsidRDefault="001C2C65" w:rsidP="00882109">
      <w:pPr>
        <w:pStyle w:val="ListParagraph"/>
        <w:rPr>
          <w:rFonts w:ascii="Arial" w:hAnsi="Arial" w:cs="Arial"/>
          <w:b/>
          <w:bCs/>
          <w:color w:val="EC421A" w:themeColor="accent4" w:themeShade="BF"/>
        </w:rPr>
      </w:pPr>
      <w:r w:rsidRPr="00882109">
        <w:rPr>
          <w:rFonts w:ascii="Arial" w:hAnsi="Arial" w:cs="Arial"/>
          <w:b/>
          <w:bCs/>
          <w:color w:val="1F4E79" w:themeColor="accent1" w:themeShade="80"/>
        </w:rPr>
        <w:t>a.on_custom(UpdateLidarData)</w:t>
      </w:r>
      <w:r w:rsidR="00904257" w:rsidRPr="00882109">
        <w:rPr>
          <w:rFonts w:ascii="Arial" w:hAnsi="Arial" w:cs="Arial"/>
          <w:b/>
          <w:bCs/>
          <w:color w:val="1F4E79" w:themeColor="accent1" w:themeShade="80"/>
        </w:rPr>
        <w:tab/>
      </w:r>
      <w:r w:rsidR="00904257" w:rsidRPr="00882109">
        <w:rPr>
          <w:rFonts w:ascii="Arial" w:hAnsi="Arial" w:cs="Arial"/>
          <w:b/>
          <w:bCs/>
          <w:color w:val="1F4E79" w:themeColor="accent1" w:themeShade="80"/>
        </w:rPr>
        <w:tab/>
      </w:r>
      <w:r w:rsidR="00904257" w:rsidRPr="00882109">
        <w:rPr>
          <w:rFonts w:ascii="Arial" w:hAnsi="Arial" w:cs="Arial"/>
          <w:b/>
          <w:bCs/>
          <w:color w:val="1F4E79" w:themeColor="accent1" w:themeShade="80"/>
        </w:rPr>
        <w:tab/>
      </w:r>
      <w:r w:rsidR="00904257" w:rsidRPr="00882109">
        <w:rPr>
          <w:rFonts w:ascii="Arial" w:hAnsi="Arial" w:cs="Arial"/>
          <w:b/>
          <w:bCs/>
          <w:color w:val="EC421A" w:themeColor="accent4" w:themeShade="BF"/>
        </w:rPr>
        <w:t># Call the API’s on custom call</w:t>
      </w:r>
    </w:p>
    <w:p w14:paraId="76C0FA2A" w14:textId="77777777" w:rsidR="008F606D" w:rsidRDefault="008F606D" w:rsidP="00882109">
      <w:pPr>
        <w:pStyle w:val="ListParagraph"/>
        <w:rPr>
          <w:rFonts w:ascii="Arial" w:hAnsi="Arial" w:cs="Arial"/>
          <w:b/>
          <w:bCs/>
          <w:color w:val="EC421A" w:themeColor="accent4" w:themeShade="BF"/>
        </w:rPr>
      </w:pPr>
    </w:p>
    <w:p w14:paraId="72FF559F" w14:textId="15757BE2" w:rsidR="008A024A" w:rsidRPr="004D3F34" w:rsidRDefault="004D3C2A" w:rsidP="004D3F34">
      <w:pPr>
        <w:pStyle w:val="ListParagraph"/>
        <w:rPr>
          <w:rFonts w:ascii="Arial" w:hAnsi="Arial" w:cs="Arial"/>
          <w:b/>
          <w:bCs/>
          <w:color w:val="EC421A" w:themeColor="accent4" w:themeShade="BF"/>
        </w:rPr>
      </w:pPr>
      <w:r>
        <w:rPr>
          <w:rFonts w:ascii="Arial" w:hAnsi="Arial" w:cs="Arial"/>
          <w:b/>
          <w:bCs/>
          <w:color w:val="EC421A" w:themeColor="accent4" w:themeShade="BF"/>
        </w:rPr>
        <w:t>Note: TestScript.py is the sample script to run and test the above API’s</w:t>
      </w:r>
    </w:p>
    <w:sectPr w:rsidR="008A024A" w:rsidRPr="004D3F34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029FE" w14:textId="77777777" w:rsidR="00C573DB" w:rsidRDefault="00C573DB">
      <w:pPr>
        <w:spacing w:after="0" w:line="240" w:lineRule="auto"/>
      </w:pPr>
      <w:r>
        <w:separator/>
      </w:r>
    </w:p>
  </w:endnote>
  <w:endnote w:type="continuationSeparator" w:id="0">
    <w:p w14:paraId="7AA716CB" w14:textId="77777777" w:rsidR="00C573DB" w:rsidRDefault="00C5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82CF8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A33B78">
      <w:t>4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2E2DA" w14:textId="77777777" w:rsidR="00C573DB" w:rsidRDefault="00C573DB">
      <w:pPr>
        <w:spacing w:after="0" w:line="240" w:lineRule="auto"/>
      </w:pPr>
      <w:r>
        <w:separator/>
      </w:r>
    </w:p>
  </w:footnote>
  <w:footnote w:type="continuationSeparator" w:id="0">
    <w:p w14:paraId="0EE6AFF1" w14:textId="77777777" w:rsidR="00C573DB" w:rsidRDefault="00C5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713B0"/>
    <w:multiLevelType w:val="multilevel"/>
    <w:tmpl w:val="F8C2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4A7538"/>
    <w:multiLevelType w:val="hybridMultilevel"/>
    <w:tmpl w:val="61345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0D4935"/>
    <w:multiLevelType w:val="hybridMultilevel"/>
    <w:tmpl w:val="B1F0C1B2"/>
    <w:lvl w:ilvl="0" w:tplc="2F3210E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F87E3E"/>
    <w:multiLevelType w:val="hybridMultilevel"/>
    <w:tmpl w:val="CF105582"/>
    <w:lvl w:ilvl="0" w:tplc="34B4668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404040"/>
        <w:sz w:val="18"/>
      </w:rPr>
    </w:lvl>
    <w:lvl w:ilvl="1" w:tplc="D5FA89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E79" w:themeColor="accent1" w:themeShade="80"/>
      </w:rPr>
    </w:lvl>
    <w:lvl w:ilvl="2" w:tplc="F780B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F4E79" w:themeColor="accent1" w:themeShade="80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937F3"/>
    <w:multiLevelType w:val="hybridMultilevel"/>
    <w:tmpl w:val="3558F0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7" w15:restartNumberingAfterBreak="0">
    <w:nsid w:val="55A01813"/>
    <w:multiLevelType w:val="hybridMultilevel"/>
    <w:tmpl w:val="0C580BFE"/>
    <w:lvl w:ilvl="0" w:tplc="948EAA3A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9" w15:restartNumberingAfterBreak="0">
    <w:nsid w:val="6D45501C"/>
    <w:multiLevelType w:val="multilevel"/>
    <w:tmpl w:val="0BA2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0E0083"/>
    <w:multiLevelType w:val="hybridMultilevel"/>
    <w:tmpl w:val="2DA46D28"/>
    <w:lvl w:ilvl="0" w:tplc="E01E949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06437"/>
    <w:multiLevelType w:val="hybridMultilevel"/>
    <w:tmpl w:val="E5EE5DE0"/>
    <w:lvl w:ilvl="0" w:tplc="4F863F1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8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4"/>
  </w:num>
  <w:num w:numId="17">
    <w:abstractNumId w:val="19"/>
  </w:num>
  <w:num w:numId="18">
    <w:abstractNumId w:val="20"/>
  </w:num>
  <w:num w:numId="19">
    <w:abstractNumId w:val="21"/>
  </w:num>
  <w:num w:numId="20">
    <w:abstractNumId w:val="13"/>
  </w:num>
  <w:num w:numId="21">
    <w:abstractNumId w:val="11"/>
  </w:num>
  <w:num w:numId="22">
    <w:abstractNumId w:val="17"/>
  </w:num>
  <w:num w:numId="23">
    <w:abstractNumId w:val="1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7C0"/>
    <w:rsid w:val="00005FBD"/>
    <w:rsid w:val="000532F3"/>
    <w:rsid w:val="000672E2"/>
    <w:rsid w:val="00070158"/>
    <w:rsid w:val="000744A3"/>
    <w:rsid w:val="00083B37"/>
    <w:rsid w:val="00083DC7"/>
    <w:rsid w:val="00091054"/>
    <w:rsid w:val="000A007F"/>
    <w:rsid w:val="000A0612"/>
    <w:rsid w:val="000A446D"/>
    <w:rsid w:val="000B0A10"/>
    <w:rsid w:val="000C7031"/>
    <w:rsid w:val="000D0E5E"/>
    <w:rsid w:val="001001AD"/>
    <w:rsid w:val="001404C6"/>
    <w:rsid w:val="00154754"/>
    <w:rsid w:val="00161FEF"/>
    <w:rsid w:val="001A728E"/>
    <w:rsid w:val="001C2C65"/>
    <w:rsid w:val="001D5EA8"/>
    <w:rsid w:val="001E042A"/>
    <w:rsid w:val="001E5559"/>
    <w:rsid w:val="001E7072"/>
    <w:rsid w:val="00200CC0"/>
    <w:rsid w:val="0022019A"/>
    <w:rsid w:val="002203F0"/>
    <w:rsid w:val="00225505"/>
    <w:rsid w:val="0024019F"/>
    <w:rsid w:val="00244B66"/>
    <w:rsid w:val="0026351D"/>
    <w:rsid w:val="00284434"/>
    <w:rsid w:val="002B536E"/>
    <w:rsid w:val="002E4C6E"/>
    <w:rsid w:val="002F3F00"/>
    <w:rsid w:val="00306A21"/>
    <w:rsid w:val="00327C9D"/>
    <w:rsid w:val="003312ED"/>
    <w:rsid w:val="003465BC"/>
    <w:rsid w:val="00361F24"/>
    <w:rsid w:val="00365613"/>
    <w:rsid w:val="00381A75"/>
    <w:rsid w:val="003A3D57"/>
    <w:rsid w:val="003A4E25"/>
    <w:rsid w:val="004018C1"/>
    <w:rsid w:val="004574FD"/>
    <w:rsid w:val="004644D3"/>
    <w:rsid w:val="004727F4"/>
    <w:rsid w:val="00495177"/>
    <w:rsid w:val="004973B6"/>
    <w:rsid w:val="004A0A8D"/>
    <w:rsid w:val="004A579E"/>
    <w:rsid w:val="004D06E0"/>
    <w:rsid w:val="004D3121"/>
    <w:rsid w:val="004D3C2A"/>
    <w:rsid w:val="004D3F34"/>
    <w:rsid w:val="004E79F5"/>
    <w:rsid w:val="00516880"/>
    <w:rsid w:val="0051787A"/>
    <w:rsid w:val="00517E4E"/>
    <w:rsid w:val="00525DB5"/>
    <w:rsid w:val="00567CB9"/>
    <w:rsid w:val="00575B92"/>
    <w:rsid w:val="00597C91"/>
    <w:rsid w:val="005B0296"/>
    <w:rsid w:val="005C5819"/>
    <w:rsid w:val="005D4DC9"/>
    <w:rsid w:val="005F7999"/>
    <w:rsid w:val="00610C06"/>
    <w:rsid w:val="006134E4"/>
    <w:rsid w:val="00626EDA"/>
    <w:rsid w:val="006376D6"/>
    <w:rsid w:val="00637DA8"/>
    <w:rsid w:val="00665D60"/>
    <w:rsid w:val="00671A42"/>
    <w:rsid w:val="006A594D"/>
    <w:rsid w:val="006C4616"/>
    <w:rsid w:val="006C7980"/>
    <w:rsid w:val="006D7FF8"/>
    <w:rsid w:val="006F559F"/>
    <w:rsid w:val="006F650B"/>
    <w:rsid w:val="00704472"/>
    <w:rsid w:val="00715FDB"/>
    <w:rsid w:val="007160AE"/>
    <w:rsid w:val="00717441"/>
    <w:rsid w:val="00745BC4"/>
    <w:rsid w:val="00766CDB"/>
    <w:rsid w:val="00791457"/>
    <w:rsid w:val="00796E2D"/>
    <w:rsid w:val="007A0300"/>
    <w:rsid w:val="007A1BC6"/>
    <w:rsid w:val="007A37A3"/>
    <w:rsid w:val="007C45E0"/>
    <w:rsid w:val="007D5460"/>
    <w:rsid w:val="007E138D"/>
    <w:rsid w:val="007E4947"/>
    <w:rsid w:val="007F372E"/>
    <w:rsid w:val="00824122"/>
    <w:rsid w:val="008469C4"/>
    <w:rsid w:val="0087316A"/>
    <w:rsid w:val="00882109"/>
    <w:rsid w:val="0089590E"/>
    <w:rsid w:val="008A024A"/>
    <w:rsid w:val="008A324E"/>
    <w:rsid w:val="008A381D"/>
    <w:rsid w:val="008B56C3"/>
    <w:rsid w:val="008D5E06"/>
    <w:rsid w:val="008D6D77"/>
    <w:rsid w:val="008F606D"/>
    <w:rsid w:val="00904257"/>
    <w:rsid w:val="00907A20"/>
    <w:rsid w:val="0092487C"/>
    <w:rsid w:val="00932ABD"/>
    <w:rsid w:val="00936499"/>
    <w:rsid w:val="00941653"/>
    <w:rsid w:val="00954BFF"/>
    <w:rsid w:val="00977A14"/>
    <w:rsid w:val="009A2ED8"/>
    <w:rsid w:val="009F07BE"/>
    <w:rsid w:val="009F6686"/>
    <w:rsid w:val="00A138DF"/>
    <w:rsid w:val="00A33B78"/>
    <w:rsid w:val="00A753DF"/>
    <w:rsid w:val="00A82017"/>
    <w:rsid w:val="00A871C0"/>
    <w:rsid w:val="00A94D22"/>
    <w:rsid w:val="00AA316B"/>
    <w:rsid w:val="00AD1244"/>
    <w:rsid w:val="00B34913"/>
    <w:rsid w:val="00B35383"/>
    <w:rsid w:val="00B35D5D"/>
    <w:rsid w:val="00B36192"/>
    <w:rsid w:val="00B66D9D"/>
    <w:rsid w:val="00B80D2F"/>
    <w:rsid w:val="00BA529A"/>
    <w:rsid w:val="00BA5F27"/>
    <w:rsid w:val="00BC1FD2"/>
    <w:rsid w:val="00BD21D1"/>
    <w:rsid w:val="00C008CC"/>
    <w:rsid w:val="00C573DB"/>
    <w:rsid w:val="00C7565E"/>
    <w:rsid w:val="00C92C41"/>
    <w:rsid w:val="00CE0D13"/>
    <w:rsid w:val="00CE625E"/>
    <w:rsid w:val="00CF13F0"/>
    <w:rsid w:val="00CF4018"/>
    <w:rsid w:val="00D108D5"/>
    <w:rsid w:val="00D258FE"/>
    <w:rsid w:val="00D33C5B"/>
    <w:rsid w:val="00D379B6"/>
    <w:rsid w:val="00D57E3E"/>
    <w:rsid w:val="00D853C0"/>
    <w:rsid w:val="00DB24CB"/>
    <w:rsid w:val="00DD527F"/>
    <w:rsid w:val="00DE6ACD"/>
    <w:rsid w:val="00DF5013"/>
    <w:rsid w:val="00DF64D3"/>
    <w:rsid w:val="00E2285C"/>
    <w:rsid w:val="00E27433"/>
    <w:rsid w:val="00E31914"/>
    <w:rsid w:val="00E356DD"/>
    <w:rsid w:val="00E757C0"/>
    <w:rsid w:val="00E9640A"/>
    <w:rsid w:val="00EB0083"/>
    <w:rsid w:val="00EB3EC2"/>
    <w:rsid w:val="00EF0B19"/>
    <w:rsid w:val="00F1586E"/>
    <w:rsid w:val="00F32DBC"/>
    <w:rsid w:val="00F57ADE"/>
    <w:rsid w:val="00FC71F2"/>
    <w:rsid w:val="00F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FF1A5"/>
  <w15:chartTrackingRefBased/>
  <w15:docId w15:val="{A0610F89-56CB-4267-8681-022E6307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7A1BC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688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05FBD"/>
  </w:style>
  <w:style w:type="character" w:customStyle="1" w:styleId="hljs-comment">
    <w:name w:val="hljs-comment"/>
    <w:basedOn w:val="DefaultParagraphFont"/>
    <w:rsid w:val="00005FBD"/>
  </w:style>
  <w:style w:type="character" w:customStyle="1" w:styleId="hljs-number">
    <w:name w:val="hljs-number"/>
    <w:basedOn w:val="DefaultParagraphFont"/>
    <w:rsid w:val="00A871C0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D0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Pc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791</TotalTime>
  <Pages>4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MyPc</dc:creator>
  <cp:lastModifiedBy>MyPc</cp:lastModifiedBy>
  <cp:revision>159</cp:revision>
  <dcterms:created xsi:type="dcterms:W3CDTF">2021-02-23T07:38:00Z</dcterms:created>
  <dcterms:modified xsi:type="dcterms:W3CDTF">2021-03-18T20:24:00Z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