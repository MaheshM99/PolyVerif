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29CFB" w14:textId="77777777" w:rsidR="00E757C0" w:rsidRDefault="00E757C0">
      <w:pPr>
        <w:pStyle w:val="Title"/>
      </w:pPr>
      <w:r>
        <w:t>deliverable package</w:t>
      </w:r>
    </w:p>
    <w:p w14:paraId="1D2E9C8B" w14:textId="24749C73" w:rsidR="003312ED" w:rsidRDefault="00E757C0">
      <w:pPr>
        <w:pStyle w:val="Title"/>
      </w:pPr>
      <w:r>
        <w:t>how to use the lg simulator</w:t>
      </w:r>
    </w:p>
    <w:p w14:paraId="20385039" w14:textId="3A10F3E0" w:rsidR="003312ED" w:rsidRDefault="00E757C0">
      <w:pPr>
        <w:pStyle w:val="Subtitle"/>
      </w:pPr>
      <w:r>
        <w:t>2</w:t>
      </w:r>
      <w:r w:rsidR="00B50700">
        <w:t>4</w:t>
      </w:r>
      <w:r>
        <w:t>-Feb-2021</w:t>
      </w:r>
    </w:p>
    <w:p w14:paraId="2B6A5860" w14:textId="2CAB122F" w:rsidR="003312ED" w:rsidRDefault="00E757C0">
      <w:pPr>
        <w:pStyle w:val="Heading1"/>
      </w:pPr>
      <w:r>
        <w:t>Deliverables</w:t>
      </w:r>
    </w:p>
    <w:p w14:paraId="3E2BEFD8" w14:textId="0028EB29" w:rsidR="003312ED" w:rsidRDefault="00671A42" w:rsidP="00E757C0">
      <w:pPr>
        <w:pStyle w:val="Heading2"/>
      </w:pPr>
      <w:r>
        <w:t xml:space="preserve">Modified </w:t>
      </w:r>
      <w:r w:rsidR="00E757C0">
        <w:t xml:space="preserve">LG </w:t>
      </w:r>
      <w:r>
        <w:t>s</w:t>
      </w:r>
      <w:r w:rsidR="00E757C0">
        <w:t xml:space="preserve">imulator executable package for </w:t>
      </w:r>
      <w:r w:rsidR="004D6537">
        <w:t xml:space="preserve">Ubuntu </w:t>
      </w:r>
    </w:p>
    <w:p w14:paraId="3BDB1818" w14:textId="6DDC84BC" w:rsidR="00671A42" w:rsidRPr="00671A42" w:rsidRDefault="009C55C0" w:rsidP="00671A42">
      <w:pPr>
        <w:ind w:left="360"/>
      </w:pPr>
      <w:r>
        <w:t>#</w:t>
      </w:r>
      <w:r w:rsidR="00A32439">
        <w:t>Package</w:t>
      </w:r>
      <w:r w:rsidR="004D3121">
        <w:t>/lg_simulator</w:t>
      </w:r>
      <w:r w:rsidR="005358A1">
        <w:t>_binary</w:t>
      </w:r>
      <w:r w:rsidR="004D3121">
        <w:t>/simulator</w:t>
      </w:r>
    </w:p>
    <w:p w14:paraId="7125E04B" w14:textId="6F43568F" w:rsidR="003312ED" w:rsidRDefault="00671A42" w:rsidP="00E757C0">
      <w:pPr>
        <w:pStyle w:val="Heading2"/>
      </w:pPr>
      <w:r>
        <w:t xml:space="preserve">Modified </w:t>
      </w:r>
      <w:r w:rsidR="00E757C0">
        <w:t>L</w:t>
      </w:r>
      <w:r>
        <w:t>G</w:t>
      </w:r>
      <w:r w:rsidR="00E757C0">
        <w:t xml:space="preserve"> </w:t>
      </w:r>
      <w:r>
        <w:t>s</w:t>
      </w:r>
      <w:r w:rsidR="00E757C0">
        <w:t xml:space="preserve">imulator </w:t>
      </w:r>
      <w:r>
        <w:t>P</w:t>
      </w:r>
      <w:r w:rsidR="00E757C0">
        <w:t>ythonAPI package</w:t>
      </w:r>
    </w:p>
    <w:p w14:paraId="055C966D" w14:textId="4777DA1A" w:rsidR="004D3121" w:rsidRPr="004D3121" w:rsidRDefault="009C55C0" w:rsidP="004D3121">
      <w:pPr>
        <w:ind w:left="360"/>
      </w:pPr>
      <w:r>
        <w:t>#</w:t>
      </w:r>
      <w:r w:rsidR="00A32439">
        <w:t>Package</w:t>
      </w:r>
      <w:r w:rsidR="004D3121">
        <w:t>/PythonAPI</w:t>
      </w:r>
    </w:p>
    <w:p w14:paraId="575B5027" w14:textId="4CA60B53" w:rsidR="003312ED" w:rsidRDefault="00671A42" w:rsidP="00E757C0">
      <w:pPr>
        <w:pStyle w:val="Heading2"/>
      </w:pPr>
      <w:r>
        <w:t>User p</w:t>
      </w:r>
      <w:r w:rsidR="00E757C0">
        <w:t xml:space="preserve">ython </w:t>
      </w:r>
      <w:r>
        <w:t>s</w:t>
      </w:r>
      <w:r w:rsidR="00E757C0">
        <w:t>cript to run on the simulator</w:t>
      </w:r>
      <w:r w:rsidR="000228BA">
        <w:t xml:space="preserve"> to test</w:t>
      </w:r>
    </w:p>
    <w:p w14:paraId="537CD3E6" w14:textId="2B27B1DC" w:rsidR="004D3121" w:rsidRPr="004D3121" w:rsidRDefault="009C55C0" w:rsidP="004D3121">
      <w:pPr>
        <w:ind w:left="360"/>
      </w:pPr>
      <w:r>
        <w:t>#</w:t>
      </w:r>
      <w:r w:rsidR="00A32439">
        <w:t>Package</w:t>
      </w:r>
      <w:r w:rsidR="004D3121">
        <w:t>/</w:t>
      </w:r>
      <w:r w:rsidR="00AD766C">
        <w:t>Test</w:t>
      </w:r>
      <w:r w:rsidR="004D3121">
        <w:t>Script/TestScript.py</w:t>
      </w:r>
    </w:p>
    <w:p w14:paraId="44AF8E60" w14:textId="5475597A" w:rsidR="003312ED" w:rsidRDefault="00E757C0" w:rsidP="00E757C0">
      <w:pPr>
        <w:pStyle w:val="Heading2"/>
      </w:pPr>
      <w:r>
        <w:t>Reference document to run and how to use the simulator and script</w:t>
      </w:r>
    </w:p>
    <w:p w14:paraId="3724C8C4" w14:textId="1A2BE7C9" w:rsidR="003312ED" w:rsidRDefault="009C55C0" w:rsidP="004D3121">
      <w:pPr>
        <w:ind w:left="360"/>
      </w:pPr>
      <w:r>
        <w:t>#</w:t>
      </w:r>
      <w:r w:rsidR="00A32439">
        <w:t>Package</w:t>
      </w:r>
      <w:r w:rsidR="004D3121">
        <w:t>/Document/</w:t>
      </w:r>
      <w:r w:rsidR="008A0D53" w:rsidRPr="008A0D53">
        <w:t>Installation Setup and User Guide</w:t>
      </w:r>
      <w:r w:rsidR="00507442">
        <w:t>.docx</w:t>
      </w:r>
    </w:p>
    <w:p w14:paraId="53D0C31A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8C88B" w14:textId="77777777" w:rsidR="00E31B97" w:rsidRDefault="00E31B97">
      <w:pPr>
        <w:spacing w:after="0" w:line="240" w:lineRule="auto"/>
      </w:pPr>
      <w:r>
        <w:separator/>
      </w:r>
    </w:p>
  </w:endnote>
  <w:endnote w:type="continuationSeparator" w:id="0">
    <w:p w14:paraId="583442E1" w14:textId="77777777" w:rsidR="00E31B97" w:rsidRDefault="00E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2CF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738B6" w14:textId="77777777" w:rsidR="00E31B97" w:rsidRDefault="00E31B97">
      <w:pPr>
        <w:spacing w:after="0" w:line="240" w:lineRule="auto"/>
      </w:pPr>
      <w:r>
        <w:separator/>
      </w:r>
    </w:p>
  </w:footnote>
  <w:footnote w:type="continuationSeparator" w:id="0">
    <w:p w14:paraId="5D500E39" w14:textId="77777777" w:rsidR="00E31B97" w:rsidRDefault="00E31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0"/>
    <w:rsid w:val="000228BA"/>
    <w:rsid w:val="00083B37"/>
    <w:rsid w:val="000A0612"/>
    <w:rsid w:val="001A728E"/>
    <w:rsid w:val="001E042A"/>
    <w:rsid w:val="001E0B91"/>
    <w:rsid w:val="00225505"/>
    <w:rsid w:val="00232376"/>
    <w:rsid w:val="002E4C6E"/>
    <w:rsid w:val="003312ED"/>
    <w:rsid w:val="004018C1"/>
    <w:rsid w:val="004727F4"/>
    <w:rsid w:val="004A0A8D"/>
    <w:rsid w:val="004D3121"/>
    <w:rsid w:val="004D6537"/>
    <w:rsid w:val="00507442"/>
    <w:rsid w:val="005358A1"/>
    <w:rsid w:val="00575B92"/>
    <w:rsid w:val="005D4DC9"/>
    <w:rsid w:val="005F7999"/>
    <w:rsid w:val="00626EDA"/>
    <w:rsid w:val="00671A42"/>
    <w:rsid w:val="006D7FF8"/>
    <w:rsid w:val="00704472"/>
    <w:rsid w:val="00791457"/>
    <w:rsid w:val="007F372E"/>
    <w:rsid w:val="008A0D53"/>
    <w:rsid w:val="008D5E06"/>
    <w:rsid w:val="008D6D77"/>
    <w:rsid w:val="00954BFF"/>
    <w:rsid w:val="009C55C0"/>
    <w:rsid w:val="00A32439"/>
    <w:rsid w:val="00A92280"/>
    <w:rsid w:val="00AA316B"/>
    <w:rsid w:val="00AD766C"/>
    <w:rsid w:val="00B50700"/>
    <w:rsid w:val="00BC1FD2"/>
    <w:rsid w:val="00C92C41"/>
    <w:rsid w:val="00D57E3E"/>
    <w:rsid w:val="00DB24CB"/>
    <w:rsid w:val="00DF5013"/>
    <w:rsid w:val="00E31B97"/>
    <w:rsid w:val="00E757C0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F1A5"/>
  <w15:chartTrackingRefBased/>
  <w15:docId w15:val="{A0610F89-56CB-4267-8681-022E630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22</cp:revision>
  <dcterms:created xsi:type="dcterms:W3CDTF">2021-02-23T07:38:00Z</dcterms:created>
  <dcterms:modified xsi:type="dcterms:W3CDTF">2021-02-24T16:08:00Z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