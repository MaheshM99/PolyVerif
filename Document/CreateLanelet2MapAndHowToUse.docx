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C4E2" w14:textId="02BE968F" w:rsidR="003312ED" w:rsidRDefault="0028565E" w:rsidP="0028565E">
      <w:pPr>
        <w:pStyle w:val="Title"/>
      </w:pPr>
      <w:r>
        <w:t xml:space="preserve">How </w:t>
      </w:r>
      <w:r w:rsidR="00625265">
        <w:t xml:space="preserve">to </w:t>
      </w:r>
      <w:r w:rsidR="004C5903">
        <w:t xml:space="preserve">Lanelet2 </w:t>
      </w:r>
      <w:r w:rsidR="00625265" w:rsidRPr="00625265">
        <w:t>Map</w:t>
      </w:r>
      <w:r w:rsidR="00625265">
        <w:t xml:space="preserve"> </w:t>
      </w:r>
      <w:r w:rsidR="00625265" w:rsidRPr="00625265">
        <w:t>And</w:t>
      </w:r>
      <w:r w:rsidR="00625265">
        <w:t xml:space="preserve"> </w:t>
      </w:r>
      <w:r w:rsidR="00625265" w:rsidRPr="00625265">
        <w:t>Use</w:t>
      </w:r>
      <w:r w:rsidR="00625265">
        <w:t xml:space="preserve"> in </w:t>
      </w:r>
      <w:r w:rsidR="004C5903">
        <w:t>autoware</w:t>
      </w:r>
    </w:p>
    <w:p w14:paraId="581AF474" w14:textId="77777777" w:rsidR="002F035E" w:rsidRPr="002F035E" w:rsidRDefault="002F035E" w:rsidP="002F035E"/>
    <w:p w14:paraId="359F1E97" w14:textId="03B71F50" w:rsidR="0028565E" w:rsidRPr="00B87B5F" w:rsidRDefault="00D1579E" w:rsidP="002F035E">
      <w:pPr>
        <w:rPr>
          <w:rFonts w:ascii="Arial" w:hAnsi="Arial" w:cs="Arial"/>
          <w:color w:val="000000" w:themeColor="text1"/>
          <w:sz w:val="22"/>
          <w:szCs w:val="22"/>
        </w:rPr>
      </w:pPr>
      <w:r>
        <w:rPr>
          <w:rFonts w:ascii="Arial" w:hAnsi="Arial" w:cs="Arial"/>
          <w:color w:val="000000" w:themeColor="text1"/>
          <w:sz w:val="22"/>
          <w:szCs w:val="22"/>
        </w:rPr>
        <w:t xml:space="preserve">This </w:t>
      </w:r>
      <w:r w:rsidR="002F035E" w:rsidRPr="00B87B5F">
        <w:rPr>
          <w:rFonts w:ascii="Arial" w:hAnsi="Arial" w:cs="Arial"/>
          <w:color w:val="000000" w:themeColor="text1"/>
          <w:sz w:val="22"/>
          <w:szCs w:val="22"/>
        </w:rPr>
        <w:t xml:space="preserve">document </w:t>
      </w:r>
      <w:r w:rsidR="0028565E" w:rsidRPr="00B87B5F">
        <w:rPr>
          <w:rFonts w:ascii="Arial" w:hAnsi="Arial" w:cs="Arial"/>
          <w:color w:val="000000" w:themeColor="text1"/>
          <w:sz w:val="22"/>
          <w:szCs w:val="22"/>
        </w:rPr>
        <w:t xml:space="preserve">provides you the information </w:t>
      </w:r>
      <w:r w:rsidR="00625265" w:rsidRPr="00B87B5F">
        <w:rPr>
          <w:rFonts w:ascii="Arial" w:hAnsi="Arial" w:cs="Arial"/>
          <w:color w:val="000000" w:themeColor="text1"/>
          <w:sz w:val="22"/>
          <w:szCs w:val="22"/>
        </w:rPr>
        <w:t>to create a</w:t>
      </w:r>
      <w:r>
        <w:rPr>
          <w:rFonts w:ascii="Arial" w:hAnsi="Arial" w:cs="Arial"/>
          <w:color w:val="000000" w:themeColor="text1"/>
          <w:sz w:val="22"/>
          <w:szCs w:val="22"/>
        </w:rPr>
        <w:t xml:space="preserve"> Lanelet2 map</w:t>
      </w:r>
      <w:r w:rsidR="003D1221">
        <w:rPr>
          <w:rFonts w:ascii="Arial" w:hAnsi="Arial" w:cs="Arial"/>
          <w:color w:val="000000" w:themeColor="text1"/>
          <w:sz w:val="22"/>
          <w:szCs w:val="22"/>
        </w:rPr>
        <w:t xml:space="preserve"> and pcd map which will be used in the</w:t>
      </w:r>
      <w:r>
        <w:rPr>
          <w:rFonts w:ascii="Arial" w:hAnsi="Arial" w:cs="Arial"/>
          <w:color w:val="000000" w:themeColor="text1"/>
          <w:sz w:val="22"/>
          <w:szCs w:val="22"/>
        </w:rPr>
        <w:t xml:space="preserve"> AutowareAuto avp demo </w:t>
      </w:r>
      <w:r w:rsidR="003D1221">
        <w:rPr>
          <w:rFonts w:ascii="Arial" w:hAnsi="Arial" w:cs="Arial"/>
          <w:color w:val="000000" w:themeColor="text1"/>
          <w:sz w:val="22"/>
          <w:szCs w:val="22"/>
        </w:rPr>
        <w:t>after modification done in below steps</w:t>
      </w:r>
      <w:r w:rsidR="002F035E" w:rsidRPr="00B87B5F">
        <w:rPr>
          <w:rFonts w:ascii="Arial" w:hAnsi="Arial" w:cs="Arial"/>
          <w:color w:val="000000" w:themeColor="text1"/>
          <w:sz w:val="22"/>
          <w:szCs w:val="22"/>
        </w:rPr>
        <w:t>.</w:t>
      </w:r>
    </w:p>
    <w:p w14:paraId="0F3C2073" w14:textId="30767503" w:rsidR="00D25DC3" w:rsidRPr="00B87B5F" w:rsidRDefault="00D25DC3" w:rsidP="002F035E">
      <w:pPr>
        <w:rPr>
          <w:rFonts w:ascii="Arial" w:hAnsi="Arial" w:cs="Arial"/>
          <w:color w:val="000000" w:themeColor="text1"/>
          <w:sz w:val="22"/>
          <w:szCs w:val="22"/>
        </w:rPr>
      </w:pPr>
      <w:r w:rsidRPr="00B87B5F">
        <w:rPr>
          <w:rFonts w:ascii="Arial" w:hAnsi="Arial" w:cs="Arial"/>
          <w:color w:val="000000" w:themeColor="text1"/>
          <w:sz w:val="22"/>
          <w:szCs w:val="22"/>
        </w:rPr>
        <w:t xml:space="preserve">Pre-requisite for creating the </w:t>
      </w:r>
      <w:r w:rsidR="00050170">
        <w:rPr>
          <w:rFonts w:ascii="Arial" w:hAnsi="Arial" w:cs="Arial"/>
          <w:color w:val="000000" w:themeColor="text1"/>
          <w:sz w:val="22"/>
          <w:szCs w:val="22"/>
        </w:rPr>
        <w:t>Lanelet2 map</w:t>
      </w:r>
      <w:r w:rsidRPr="00B87B5F">
        <w:rPr>
          <w:rFonts w:ascii="Arial" w:hAnsi="Arial" w:cs="Arial"/>
          <w:color w:val="000000" w:themeColor="text1"/>
          <w:sz w:val="22"/>
          <w:szCs w:val="22"/>
        </w:rPr>
        <w:t xml:space="preserve"> for </w:t>
      </w:r>
      <w:r w:rsidR="00050170">
        <w:rPr>
          <w:rFonts w:ascii="Arial" w:hAnsi="Arial" w:cs="Arial"/>
          <w:color w:val="000000" w:themeColor="text1"/>
          <w:sz w:val="22"/>
          <w:szCs w:val="22"/>
        </w:rPr>
        <w:t>AutowareAuto</w:t>
      </w:r>
      <w:r w:rsidRPr="00B87B5F">
        <w:rPr>
          <w:rFonts w:ascii="Arial" w:hAnsi="Arial" w:cs="Arial"/>
          <w:color w:val="000000" w:themeColor="text1"/>
          <w:sz w:val="22"/>
          <w:szCs w:val="22"/>
        </w:rPr>
        <w:t>-</w:t>
      </w:r>
    </w:p>
    <w:p w14:paraId="39B4BAD5" w14:textId="4DD1FC41" w:rsidR="00D25DC3" w:rsidRPr="00B87B5F" w:rsidRDefault="00E62D14" w:rsidP="00B87B5F">
      <w:pPr>
        <w:pStyle w:val="ListParagraph"/>
        <w:numPr>
          <w:ilvl w:val="0"/>
          <w:numId w:val="26"/>
        </w:numPr>
        <w:rPr>
          <w:rFonts w:ascii="Arial" w:hAnsi="Arial" w:cs="Arial"/>
          <w:color w:val="000000" w:themeColor="text1"/>
          <w:sz w:val="22"/>
          <w:szCs w:val="22"/>
        </w:rPr>
      </w:pPr>
      <w:r>
        <w:rPr>
          <w:rFonts w:ascii="Arial" w:hAnsi="Arial" w:cs="Arial"/>
          <w:color w:val="000000" w:themeColor="text1"/>
          <w:sz w:val="22"/>
          <w:szCs w:val="22"/>
        </w:rPr>
        <w:t>JOSM</w:t>
      </w:r>
    </w:p>
    <w:p w14:paraId="699BFDB6" w14:textId="69C802F8" w:rsidR="00D25DC3" w:rsidRPr="00B87B5F" w:rsidRDefault="00FB342F" w:rsidP="00B87B5F">
      <w:pPr>
        <w:pStyle w:val="ListParagraph"/>
        <w:numPr>
          <w:ilvl w:val="0"/>
          <w:numId w:val="26"/>
        </w:numPr>
        <w:rPr>
          <w:rFonts w:ascii="Arial" w:hAnsi="Arial" w:cs="Arial"/>
          <w:color w:val="000000" w:themeColor="text1"/>
          <w:sz w:val="22"/>
          <w:szCs w:val="22"/>
        </w:rPr>
      </w:pPr>
      <w:r>
        <w:rPr>
          <w:rFonts w:ascii="Arial" w:hAnsi="Arial" w:cs="Arial"/>
          <w:color w:val="000000" w:themeColor="text1"/>
          <w:sz w:val="22"/>
          <w:szCs w:val="22"/>
        </w:rPr>
        <w:t>OpenStreetMap</w:t>
      </w:r>
    </w:p>
    <w:p w14:paraId="2136F76D" w14:textId="065276D5" w:rsidR="00D25DC3" w:rsidRPr="005E6037" w:rsidRDefault="00D25DC3" w:rsidP="005E6037">
      <w:pPr>
        <w:pStyle w:val="ListParagraph"/>
        <w:numPr>
          <w:ilvl w:val="0"/>
          <w:numId w:val="26"/>
        </w:numPr>
        <w:rPr>
          <w:rFonts w:ascii="Arial" w:hAnsi="Arial" w:cs="Arial"/>
          <w:color w:val="000000" w:themeColor="text1"/>
          <w:sz w:val="22"/>
          <w:szCs w:val="22"/>
        </w:rPr>
      </w:pPr>
      <w:r w:rsidRPr="00B87B5F">
        <w:rPr>
          <w:rFonts w:ascii="Arial" w:hAnsi="Arial" w:cs="Arial"/>
          <w:color w:val="000000" w:themeColor="text1"/>
          <w:sz w:val="22"/>
          <w:szCs w:val="22"/>
        </w:rPr>
        <w:t>Unity</w:t>
      </w:r>
      <w:r w:rsidR="009C260B" w:rsidRPr="00B87B5F">
        <w:rPr>
          <w:rFonts w:ascii="Arial" w:hAnsi="Arial" w:cs="Arial"/>
          <w:color w:val="000000" w:themeColor="text1"/>
          <w:sz w:val="22"/>
          <w:szCs w:val="22"/>
        </w:rPr>
        <w:t xml:space="preserve"> </w:t>
      </w:r>
    </w:p>
    <w:p w14:paraId="6A88867B" w14:textId="151B6C52" w:rsidR="00214264" w:rsidRPr="00B87B5F" w:rsidRDefault="00050170" w:rsidP="00214264">
      <w:pPr>
        <w:rPr>
          <w:rFonts w:ascii="Arial" w:hAnsi="Arial" w:cs="Arial"/>
          <w:b/>
          <w:bCs/>
          <w:color w:val="000000" w:themeColor="text1"/>
          <w:sz w:val="22"/>
          <w:szCs w:val="22"/>
        </w:rPr>
      </w:pPr>
      <w:r>
        <w:rPr>
          <w:rFonts w:ascii="Arial" w:hAnsi="Arial" w:cs="Arial"/>
          <w:b/>
          <w:bCs/>
          <w:color w:val="000000" w:themeColor="text1"/>
          <w:sz w:val="22"/>
          <w:szCs w:val="22"/>
        </w:rPr>
        <w:t>Lanelet2 map for AutowareAuto</w:t>
      </w:r>
      <w:r w:rsidR="00D63F54" w:rsidRPr="00B87B5F">
        <w:rPr>
          <w:rFonts w:ascii="Arial" w:hAnsi="Arial" w:cs="Arial"/>
          <w:b/>
          <w:bCs/>
          <w:color w:val="000000" w:themeColor="text1"/>
          <w:sz w:val="22"/>
          <w:szCs w:val="22"/>
        </w:rPr>
        <w:t xml:space="preserve"> can be </w:t>
      </w:r>
      <w:r w:rsidR="00FF2352" w:rsidRPr="00B87B5F">
        <w:rPr>
          <w:rFonts w:ascii="Arial" w:hAnsi="Arial" w:cs="Arial"/>
          <w:b/>
          <w:bCs/>
          <w:color w:val="000000" w:themeColor="text1"/>
          <w:sz w:val="22"/>
          <w:szCs w:val="22"/>
        </w:rPr>
        <w:t>created</w:t>
      </w:r>
      <w:r w:rsidR="00D63F54" w:rsidRPr="00B87B5F">
        <w:rPr>
          <w:rFonts w:ascii="Arial" w:hAnsi="Arial" w:cs="Arial"/>
          <w:b/>
          <w:bCs/>
          <w:color w:val="000000" w:themeColor="text1"/>
          <w:sz w:val="22"/>
          <w:szCs w:val="22"/>
        </w:rPr>
        <w:t xml:space="preserve"> by the below following steps-</w:t>
      </w:r>
    </w:p>
    <w:p w14:paraId="03822D52" w14:textId="0C5053B4" w:rsidR="00B755B4" w:rsidRPr="00B755B4" w:rsidRDefault="00B755B4" w:rsidP="00B755B4">
      <w:pPr>
        <w:pStyle w:val="ListParagraph"/>
        <w:numPr>
          <w:ilvl w:val="0"/>
          <w:numId w:val="27"/>
        </w:numPr>
        <w:rPr>
          <w:rFonts w:ascii="Arial" w:hAnsi="Arial" w:cs="Arial"/>
          <w:color w:val="000000" w:themeColor="text1"/>
          <w:sz w:val="22"/>
          <w:szCs w:val="22"/>
        </w:rPr>
      </w:pPr>
      <w:r w:rsidRPr="00B755B4">
        <w:rPr>
          <w:rFonts w:ascii="Arial" w:hAnsi="Arial" w:cs="Arial"/>
          <w:color w:val="000000" w:themeColor="text1"/>
          <w:sz w:val="22"/>
          <w:szCs w:val="22"/>
        </w:rPr>
        <w:t xml:space="preserve">Go to </w:t>
      </w:r>
      <w:hyperlink r:id="rId7" w:tgtFrame="_blank" w:history="1">
        <w:r w:rsidRPr="00B755B4">
          <w:rPr>
            <w:rFonts w:ascii="Arial" w:hAnsi="Arial" w:cs="Arial"/>
            <w:color w:val="000000" w:themeColor="text1"/>
            <w:sz w:val="22"/>
            <w:szCs w:val="22"/>
          </w:rPr>
          <w:t>https://openstreetmap.org</w:t>
        </w:r>
      </w:hyperlink>
      <w:r w:rsidRPr="00B755B4">
        <w:rPr>
          <w:rFonts w:ascii="Arial" w:hAnsi="Arial" w:cs="Arial"/>
          <w:color w:val="000000" w:themeColor="text1"/>
          <w:sz w:val="22"/>
          <w:szCs w:val="22"/>
        </w:rPr>
        <w:t xml:space="preserve"> and find</w:t>
      </w:r>
      <w:r w:rsidR="00E62D14">
        <w:rPr>
          <w:rFonts w:ascii="Arial" w:hAnsi="Arial" w:cs="Arial"/>
          <w:color w:val="000000" w:themeColor="text1"/>
          <w:sz w:val="22"/>
          <w:szCs w:val="22"/>
        </w:rPr>
        <w:t>/search</w:t>
      </w:r>
      <w:r w:rsidRPr="00B755B4">
        <w:rPr>
          <w:rFonts w:ascii="Arial" w:hAnsi="Arial" w:cs="Arial"/>
          <w:color w:val="000000" w:themeColor="text1"/>
          <w:sz w:val="22"/>
          <w:szCs w:val="22"/>
        </w:rPr>
        <w:t xml:space="preserve"> the </w:t>
      </w:r>
      <w:r w:rsidR="00E62D14">
        <w:rPr>
          <w:rFonts w:ascii="Arial" w:hAnsi="Arial" w:cs="Arial"/>
          <w:color w:val="000000" w:themeColor="text1"/>
          <w:sz w:val="22"/>
          <w:szCs w:val="22"/>
        </w:rPr>
        <w:t>target place</w:t>
      </w:r>
      <w:r w:rsidRPr="00B755B4">
        <w:rPr>
          <w:rFonts w:ascii="Arial" w:hAnsi="Arial" w:cs="Arial"/>
          <w:color w:val="000000" w:themeColor="text1"/>
          <w:sz w:val="22"/>
          <w:szCs w:val="22"/>
        </w:rPr>
        <w:t xml:space="preserve"> </w:t>
      </w:r>
      <w:r w:rsidR="00E62D14">
        <w:rPr>
          <w:rFonts w:ascii="Arial" w:hAnsi="Arial" w:cs="Arial"/>
          <w:color w:val="000000" w:themeColor="text1"/>
          <w:sz w:val="22"/>
          <w:szCs w:val="22"/>
        </w:rPr>
        <w:t xml:space="preserve">which you </w:t>
      </w:r>
      <w:r w:rsidR="006B3B59">
        <w:rPr>
          <w:rFonts w:ascii="Arial" w:hAnsi="Arial" w:cs="Arial"/>
          <w:color w:val="000000" w:themeColor="text1"/>
          <w:sz w:val="22"/>
          <w:szCs w:val="22"/>
        </w:rPr>
        <w:t>want to create the lanelet2 map for AutowareAuto</w:t>
      </w:r>
      <w:r w:rsidRPr="00B755B4">
        <w:rPr>
          <w:rFonts w:ascii="Arial" w:hAnsi="Arial" w:cs="Arial"/>
          <w:color w:val="000000" w:themeColor="text1"/>
          <w:sz w:val="22"/>
          <w:szCs w:val="22"/>
        </w:rPr>
        <w:t>. Make sure the entire track is in view in your browser.</w:t>
      </w:r>
    </w:p>
    <w:p w14:paraId="34114721" w14:textId="008E9502" w:rsidR="00B755B4" w:rsidRPr="00B755B4" w:rsidRDefault="00B755B4" w:rsidP="00B755B4">
      <w:pPr>
        <w:pStyle w:val="ListParagraph"/>
        <w:numPr>
          <w:ilvl w:val="0"/>
          <w:numId w:val="27"/>
        </w:numPr>
        <w:rPr>
          <w:rFonts w:ascii="Arial" w:hAnsi="Arial" w:cs="Arial"/>
          <w:color w:val="000000" w:themeColor="text1"/>
          <w:sz w:val="22"/>
          <w:szCs w:val="22"/>
        </w:rPr>
      </w:pPr>
      <w:r w:rsidRPr="00B755B4">
        <w:rPr>
          <w:rFonts w:ascii="Arial" w:hAnsi="Arial" w:cs="Arial"/>
          <w:color w:val="000000" w:themeColor="text1"/>
          <w:sz w:val="22"/>
          <w:szCs w:val="22"/>
        </w:rPr>
        <w:t>Go to the Export tab at the top and click the Export button</w:t>
      </w:r>
      <w:r w:rsidR="00D7353C">
        <w:rPr>
          <w:rFonts w:ascii="Arial" w:hAnsi="Arial" w:cs="Arial"/>
          <w:color w:val="000000" w:themeColor="text1"/>
          <w:sz w:val="22"/>
          <w:szCs w:val="22"/>
        </w:rPr>
        <w:t>, it will download the selected map in .osm format</w:t>
      </w:r>
      <w:r w:rsidR="00930FD7">
        <w:rPr>
          <w:rFonts w:ascii="Arial" w:hAnsi="Arial" w:cs="Arial"/>
          <w:color w:val="000000" w:themeColor="text1"/>
          <w:sz w:val="22"/>
          <w:szCs w:val="22"/>
        </w:rPr>
        <w:t xml:space="preserve">, for example taltech.osm </w:t>
      </w:r>
      <w:r w:rsidRPr="00B755B4">
        <w:rPr>
          <w:rFonts w:ascii="Arial" w:hAnsi="Arial" w:cs="Arial"/>
          <w:color w:val="000000" w:themeColor="text1"/>
          <w:sz w:val="22"/>
          <w:szCs w:val="22"/>
        </w:rPr>
        <w:t>.</w:t>
      </w:r>
    </w:p>
    <w:p w14:paraId="15E29A80" w14:textId="77777777" w:rsidR="00B755B4" w:rsidRPr="00B755B4" w:rsidRDefault="00B755B4" w:rsidP="00B755B4">
      <w:pPr>
        <w:pStyle w:val="ListParagraph"/>
        <w:numPr>
          <w:ilvl w:val="0"/>
          <w:numId w:val="27"/>
        </w:numPr>
        <w:rPr>
          <w:rFonts w:ascii="Arial" w:hAnsi="Arial" w:cs="Arial"/>
          <w:color w:val="000000" w:themeColor="text1"/>
          <w:sz w:val="22"/>
          <w:szCs w:val="22"/>
        </w:rPr>
      </w:pPr>
      <w:r w:rsidRPr="00B755B4">
        <w:rPr>
          <w:rFonts w:ascii="Arial" w:hAnsi="Arial" w:cs="Arial"/>
          <w:color w:val="000000" w:themeColor="text1"/>
          <w:sz w:val="22"/>
          <w:szCs w:val="22"/>
        </w:rPr>
        <w:t xml:space="preserve">Install </w:t>
      </w:r>
      <w:hyperlink r:id="rId8" w:tgtFrame="_blank" w:history="1">
        <w:r w:rsidRPr="00B755B4">
          <w:rPr>
            <w:rFonts w:ascii="Arial" w:hAnsi="Arial" w:cs="Arial"/>
            <w:color w:val="000000" w:themeColor="text1"/>
            <w:sz w:val="22"/>
            <w:szCs w:val="22"/>
          </w:rPr>
          <w:t>JOSM</w:t>
        </w:r>
      </w:hyperlink>
      <w:r w:rsidRPr="00B755B4">
        <w:rPr>
          <w:rFonts w:ascii="Arial" w:hAnsi="Arial" w:cs="Arial"/>
          <w:color w:val="000000" w:themeColor="text1"/>
          <w:sz w:val="22"/>
          <w:szCs w:val="22"/>
        </w:rPr>
        <w:t>. In ubuntu, you can install this with sudo apt install josm.</w:t>
      </w:r>
    </w:p>
    <w:p w14:paraId="314DEE5A" w14:textId="77777777" w:rsidR="00B755B4" w:rsidRPr="00B755B4" w:rsidRDefault="00B755B4" w:rsidP="00B755B4">
      <w:pPr>
        <w:pStyle w:val="ListParagraph"/>
        <w:numPr>
          <w:ilvl w:val="0"/>
          <w:numId w:val="27"/>
        </w:numPr>
        <w:rPr>
          <w:rFonts w:ascii="Arial" w:hAnsi="Arial" w:cs="Arial"/>
          <w:color w:val="000000" w:themeColor="text1"/>
          <w:sz w:val="22"/>
          <w:szCs w:val="22"/>
        </w:rPr>
      </w:pPr>
      <w:r w:rsidRPr="00B755B4">
        <w:rPr>
          <w:rFonts w:ascii="Arial" w:hAnsi="Arial" w:cs="Arial"/>
          <w:color w:val="000000" w:themeColor="text1"/>
          <w:sz w:val="22"/>
          <w:szCs w:val="22"/>
        </w:rPr>
        <w:t>Open the OSM file that was downloaded with JOSM.</w:t>
      </w:r>
    </w:p>
    <w:p w14:paraId="15BDC1F9" w14:textId="1189D7CE" w:rsidR="00B755B4" w:rsidRDefault="00B755B4" w:rsidP="00B755B4">
      <w:pPr>
        <w:pStyle w:val="ListParagraph"/>
        <w:numPr>
          <w:ilvl w:val="0"/>
          <w:numId w:val="27"/>
        </w:numPr>
        <w:rPr>
          <w:rFonts w:ascii="Arial" w:hAnsi="Arial" w:cs="Arial"/>
          <w:color w:val="000000" w:themeColor="text1"/>
          <w:sz w:val="22"/>
          <w:szCs w:val="22"/>
        </w:rPr>
      </w:pPr>
      <w:r w:rsidRPr="00B755B4">
        <w:rPr>
          <w:rFonts w:ascii="Arial" w:hAnsi="Arial" w:cs="Arial"/>
          <w:color w:val="000000" w:themeColor="text1"/>
          <w:sz w:val="22"/>
          <w:szCs w:val="22"/>
        </w:rPr>
        <w:t>Remove all of the parts of the map that aren't the track (external roads, ground features, etc.).</w:t>
      </w:r>
      <w:r w:rsidR="00593F0C">
        <w:rPr>
          <w:rFonts w:ascii="Arial" w:hAnsi="Arial" w:cs="Arial"/>
          <w:color w:val="000000" w:themeColor="text1"/>
          <w:sz w:val="22"/>
          <w:szCs w:val="22"/>
        </w:rPr>
        <w:t xml:space="preserve"> Below is the reference link for the same</w:t>
      </w:r>
    </w:p>
    <w:p w14:paraId="24874295" w14:textId="20A853A7" w:rsidR="00593F0C" w:rsidRDefault="00987A33" w:rsidP="00593F0C">
      <w:pPr>
        <w:ind w:left="1080"/>
        <w:rPr>
          <w:rFonts w:ascii="Arial" w:hAnsi="Arial" w:cs="Arial"/>
          <w:color w:val="000000" w:themeColor="text1"/>
          <w:sz w:val="22"/>
          <w:szCs w:val="22"/>
        </w:rPr>
      </w:pPr>
      <w:hyperlink r:id="rId9" w:history="1">
        <w:r w:rsidR="00593F0C" w:rsidRPr="001A793E">
          <w:rPr>
            <w:rStyle w:val="Hyperlink"/>
            <w:rFonts w:ascii="Arial" w:hAnsi="Arial" w:cs="Arial"/>
            <w:sz w:val="22"/>
            <w:szCs w:val="22"/>
          </w:rPr>
          <w:t>https://gitlab.com/autowarefoundation/autoware.auto/AutowareAuto/-/issues/676</w:t>
        </w:r>
      </w:hyperlink>
    </w:p>
    <w:p w14:paraId="25CDFB98" w14:textId="6CD9F785" w:rsidR="00B755B4" w:rsidRDefault="00593F0C" w:rsidP="00F32433">
      <w:pPr>
        <w:pStyle w:val="ListParagraph"/>
        <w:numPr>
          <w:ilvl w:val="0"/>
          <w:numId w:val="27"/>
        </w:numPr>
        <w:rPr>
          <w:rFonts w:ascii="Arial" w:hAnsi="Arial" w:cs="Arial"/>
          <w:color w:val="000000" w:themeColor="text1"/>
          <w:sz w:val="22"/>
          <w:szCs w:val="22"/>
        </w:rPr>
      </w:pPr>
      <w:r>
        <w:rPr>
          <w:rFonts w:ascii="Arial" w:hAnsi="Arial" w:cs="Arial"/>
          <w:color w:val="000000" w:themeColor="text1"/>
          <w:sz w:val="22"/>
          <w:szCs w:val="22"/>
        </w:rPr>
        <w:t>Once it is done. You have to create the parking in map like in the Autonomous Stuff map using the JOSM tool.</w:t>
      </w:r>
    </w:p>
    <w:p w14:paraId="00F9985D" w14:textId="03327E57" w:rsidR="00593F0C" w:rsidRDefault="00593F0C" w:rsidP="00F32433">
      <w:pPr>
        <w:pStyle w:val="ListParagraph"/>
        <w:numPr>
          <w:ilvl w:val="0"/>
          <w:numId w:val="27"/>
        </w:numPr>
        <w:rPr>
          <w:rFonts w:ascii="Arial" w:hAnsi="Arial" w:cs="Arial"/>
          <w:color w:val="000000" w:themeColor="text1"/>
          <w:sz w:val="22"/>
          <w:szCs w:val="22"/>
        </w:rPr>
      </w:pPr>
      <w:r>
        <w:rPr>
          <w:rFonts w:ascii="Arial" w:hAnsi="Arial" w:cs="Arial"/>
          <w:color w:val="000000" w:themeColor="text1"/>
          <w:sz w:val="22"/>
          <w:szCs w:val="22"/>
        </w:rPr>
        <w:t>Definition and information of adding the parking slot in map are provided in the below link</w:t>
      </w:r>
    </w:p>
    <w:p w14:paraId="0C9C7E9F" w14:textId="42AF1284" w:rsidR="00593F0C" w:rsidRDefault="00987A33" w:rsidP="00593F0C">
      <w:pPr>
        <w:ind w:left="1080"/>
        <w:rPr>
          <w:rFonts w:ascii="Arial" w:hAnsi="Arial" w:cs="Arial"/>
          <w:color w:val="000000" w:themeColor="text1"/>
          <w:sz w:val="22"/>
          <w:szCs w:val="22"/>
        </w:rPr>
      </w:pPr>
      <w:hyperlink r:id="rId10" w:anchor="post-id-377358" w:history="1">
        <w:r w:rsidR="00593F0C" w:rsidRPr="001A793E">
          <w:rPr>
            <w:rStyle w:val="Hyperlink"/>
            <w:rFonts w:ascii="Arial" w:hAnsi="Arial" w:cs="Arial"/>
            <w:sz w:val="22"/>
            <w:szCs w:val="22"/>
          </w:rPr>
          <w:t>https://answers.ros.org/question/376880/cannot-plan-trajectory-by-lanelet2_global_planner-with-own-map/?answer=377358#post-id-377358</w:t>
        </w:r>
      </w:hyperlink>
    </w:p>
    <w:p w14:paraId="51661A7C" w14:textId="4A69BFCE" w:rsidR="00951E3D" w:rsidRDefault="00951E3D" w:rsidP="00C60D6C">
      <w:pPr>
        <w:ind w:firstLine="720"/>
        <w:rPr>
          <w:rFonts w:ascii="Arial" w:hAnsi="Arial" w:cs="Arial"/>
          <w:color w:val="000000" w:themeColor="text1"/>
          <w:sz w:val="22"/>
          <w:szCs w:val="22"/>
        </w:rPr>
      </w:pPr>
      <w:r>
        <w:rPr>
          <w:rFonts w:ascii="Arial" w:hAnsi="Arial" w:cs="Arial"/>
          <w:color w:val="000000" w:themeColor="text1"/>
          <w:sz w:val="22"/>
          <w:szCs w:val="22"/>
        </w:rPr>
        <w:t>Lanelet2 Primitives: -</w:t>
      </w:r>
    </w:p>
    <w:p w14:paraId="24CEC492" w14:textId="799E96A0" w:rsidR="00951E3D" w:rsidRDefault="00987A33" w:rsidP="00593F0C">
      <w:pPr>
        <w:ind w:left="1080"/>
        <w:rPr>
          <w:rFonts w:ascii="Arial" w:hAnsi="Arial" w:cs="Arial"/>
          <w:color w:val="000000" w:themeColor="text1"/>
          <w:sz w:val="22"/>
          <w:szCs w:val="22"/>
        </w:rPr>
      </w:pPr>
      <w:hyperlink r:id="rId11" w:anchor="lanelet" w:history="1">
        <w:r w:rsidR="00951E3D" w:rsidRPr="001A793E">
          <w:rPr>
            <w:rStyle w:val="Hyperlink"/>
            <w:rFonts w:ascii="Arial" w:hAnsi="Arial" w:cs="Arial"/>
            <w:sz w:val="22"/>
            <w:szCs w:val="22"/>
          </w:rPr>
          <w:t>https://github.com/fzi-forschungszentrum-informatik/Lanelet2/blob/master/lanelet2_core/doc/LaneletPrimitives.md#lanelet</w:t>
        </w:r>
      </w:hyperlink>
    </w:p>
    <w:p w14:paraId="29B869C5" w14:textId="04E32FAF" w:rsidR="001B217F" w:rsidRDefault="004A34A0" w:rsidP="001B217F">
      <w:pPr>
        <w:ind w:left="1080"/>
        <w:rPr>
          <w:rFonts w:ascii="Arial" w:hAnsi="Arial" w:cs="Arial"/>
          <w:color w:val="000000" w:themeColor="text1"/>
          <w:sz w:val="22"/>
          <w:szCs w:val="22"/>
        </w:rPr>
      </w:pPr>
      <w:r>
        <w:rPr>
          <w:rFonts w:ascii="Arial" w:hAnsi="Arial" w:cs="Arial"/>
          <w:color w:val="000000" w:themeColor="text1"/>
          <w:sz w:val="22"/>
          <w:szCs w:val="22"/>
        </w:rPr>
        <w:t>As the AutowareAuto AVP demo works with only parking slot as goal position, user must need to add parking in the lanelet2 map.</w:t>
      </w:r>
    </w:p>
    <w:p w14:paraId="009CEA76" w14:textId="127D40D1" w:rsidR="001B217F" w:rsidRDefault="001B217F" w:rsidP="001B217F">
      <w:pPr>
        <w:pStyle w:val="ListParagraph"/>
        <w:numPr>
          <w:ilvl w:val="0"/>
          <w:numId w:val="27"/>
        </w:numPr>
        <w:rPr>
          <w:rFonts w:ascii="Arial" w:hAnsi="Arial" w:cs="Arial"/>
          <w:color w:val="000000" w:themeColor="text1"/>
          <w:sz w:val="22"/>
          <w:szCs w:val="22"/>
        </w:rPr>
      </w:pPr>
      <w:r>
        <w:rPr>
          <w:rFonts w:ascii="Arial" w:hAnsi="Arial" w:cs="Arial"/>
          <w:color w:val="000000" w:themeColor="text1"/>
          <w:sz w:val="22"/>
          <w:szCs w:val="22"/>
        </w:rPr>
        <w:t>To validate the lanelet2 map you can use the vector map builder tool of TierIV, below is the link-</w:t>
      </w:r>
    </w:p>
    <w:p w14:paraId="6766E535" w14:textId="56A6202A" w:rsidR="001B217F" w:rsidRDefault="00987A33" w:rsidP="001B217F">
      <w:pPr>
        <w:ind w:left="1080"/>
        <w:rPr>
          <w:rFonts w:ascii="Arial" w:hAnsi="Arial" w:cs="Arial"/>
          <w:color w:val="000000" w:themeColor="text1"/>
          <w:sz w:val="22"/>
          <w:szCs w:val="22"/>
        </w:rPr>
      </w:pPr>
      <w:hyperlink r:id="rId12" w:history="1">
        <w:r w:rsidR="001B217F" w:rsidRPr="001A793E">
          <w:rPr>
            <w:rStyle w:val="Hyperlink"/>
            <w:rFonts w:ascii="Arial" w:hAnsi="Arial" w:cs="Arial"/>
            <w:sz w:val="22"/>
            <w:szCs w:val="22"/>
          </w:rPr>
          <w:t>https://tools.tier4.jp/vector_map_builder_ll2/</w:t>
        </w:r>
      </w:hyperlink>
    </w:p>
    <w:p w14:paraId="7C43B484" w14:textId="58141C33" w:rsidR="00D051E5" w:rsidRDefault="001B217F" w:rsidP="00554B87">
      <w:pPr>
        <w:pStyle w:val="ListParagraph"/>
        <w:numPr>
          <w:ilvl w:val="0"/>
          <w:numId w:val="27"/>
        </w:numPr>
        <w:rPr>
          <w:rFonts w:ascii="Arial" w:hAnsi="Arial" w:cs="Arial"/>
          <w:color w:val="000000" w:themeColor="text1"/>
          <w:sz w:val="22"/>
          <w:szCs w:val="22"/>
        </w:rPr>
      </w:pPr>
      <w:r>
        <w:rPr>
          <w:rFonts w:ascii="Arial" w:hAnsi="Arial" w:cs="Arial"/>
          <w:color w:val="000000" w:themeColor="text1"/>
          <w:sz w:val="22"/>
          <w:szCs w:val="22"/>
        </w:rPr>
        <w:lastRenderedPageBreak/>
        <w:t>You can import the created lanelet2 map on vector map builder and check if it is giving any error also check manually that the points are at connected and at same level.</w:t>
      </w:r>
    </w:p>
    <w:p w14:paraId="46459FBB" w14:textId="43143C4F" w:rsidR="00365E7D" w:rsidRPr="005801AD" w:rsidRDefault="003E2C37" w:rsidP="00365E7D">
      <w:pPr>
        <w:pStyle w:val="ListParagraph"/>
        <w:numPr>
          <w:ilvl w:val="0"/>
          <w:numId w:val="27"/>
        </w:numPr>
        <w:rPr>
          <w:rFonts w:ascii="Arial" w:hAnsi="Arial" w:cs="Arial"/>
          <w:color w:val="000000" w:themeColor="text1"/>
          <w:sz w:val="22"/>
          <w:szCs w:val="22"/>
        </w:rPr>
      </w:pPr>
      <w:r>
        <w:rPr>
          <w:rFonts w:ascii="Arial" w:hAnsi="Arial" w:cs="Arial"/>
          <w:color w:val="000000" w:themeColor="text1"/>
          <w:sz w:val="22"/>
          <w:szCs w:val="22"/>
        </w:rPr>
        <w:t>Also you need to create the pcd map from the scene of the taltech map. For that you can use the simulator project in unity and and open the scene in the project and export the pcd map and saved it to any location named taltech.pcd.</w:t>
      </w:r>
    </w:p>
    <w:p w14:paraId="11CD11B6" w14:textId="77777777" w:rsidR="00DA50FB" w:rsidRDefault="00365E7D" w:rsidP="00365E7D">
      <w:pPr>
        <w:rPr>
          <w:rFonts w:ascii="Arial" w:hAnsi="Arial" w:cs="Arial"/>
          <w:b/>
          <w:bCs/>
          <w:color w:val="000000" w:themeColor="text1"/>
          <w:sz w:val="22"/>
          <w:szCs w:val="22"/>
        </w:rPr>
      </w:pPr>
      <w:r w:rsidRPr="00365E7D">
        <w:rPr>
          <w:rFonts w:ascii="Arial" w:hAnsi="Arial" w:cs="Arial"/>
          <w:b/>
          <w:bCs/>
          <w:color w:val="000000" w:themeColor="text1"/>
          <w:sz w:val="22"/>
          <w:szCs w:val="22"/>
        </w:rPr>
        <w:t>How to use the lanelet2 map in AutowareAuto avp demo-</w:t>
      </w:r>
    </w:p>
    <w:p w14:paraId="44A8B34B" w14:textId="246D57C6" w:rsidR="00365E7D" w:rsidRPr="00DA50FB" w:rsidRDefault="00365E7D" w:rsidP="00170B21">
      <w:pPr>
        <w:rPr>
          <w:rFonts w:ascii="Arial" w:hAnsi="Arial" w:cs="Arial"/>
          <w:b/>
          <w:bCs/>
          <w:color w:val="000000" w:themeColor="text1"/>
          <w:sz w:val="22"/>
          <w:szCs w:val="22"/>
        </w:rPr>
      </w:pPr>
      <w:r>
        <w:rPr>
          <w:rFonts w:ascii="Arial" w:hAnsi="Arial" w:cs="Arial"/>
          <w:color w:val="000000" w:themeColor="text1"/>
          <w:sz w:val="22"/>
          <w:szCs w:val="22"/>
        </w:rPr>
        <w:t>To use the lanelet2 map in avp demo, user need to modify the avp demo, below are the steps to add the lanelet2 map and build-</w:t>
      </w:r>
    </w:p>
    <w:p w14:paraId="16E5F9DA" w14:textId="77777777" w:rsidR="00AF5E93" w:rsidRDefault="00365E7D" w:rsidP="00AF5E93">
      <w:pPr>
        <w:pStyle w:val="ListParagraph"/>
        <w:numPr>
          <w:ilvl w:val="0"/>
          <w:numId w:val="32"/>
        </w:numPr>
        <w:rPr>
          <w:rFonts w:ascii="Arial" w:hAnsi="Arial" w:cs="Arial"/>
          <w:color w:val="000000" w:themeColor="text1"/>
          <w:sz w:val="22"/>
          <w:szCs w:val="22"/>
        </w:rPr>
      </w:pPr>
      <w:r w:rsidRPr="00326768">
        <w:rPr>
          <w:rFonts w:ascii="Arial" w:hAnsi="Arial" w:cs="Arial"/>
          <w:color w:val="000000" w:themeColor="text1"/>
          <w:sz w:val="22"/>
          <w:szCs w:val="22"/>
        </w:rPr>
        <w:t xml:space="preserve">Goto the </w:t>
      </w:r>
      <w:r w:rsidRPr="00502412">
        <w:rPr>
          <w:rFonts w:ascii="Arial" w:hAnsi="Arial" w:cs="Arial"/>
          <w:b/>
          <w:bCs/>
          <w:color w:val="000000" w:themeColor="text1"/>
          <w:sz w:val="22"/>
          <w:szCs w:val="22"/>
        </w:rPr>
        <w:t>avp_demo</w:t>
      </w:r>
      <w:r w:rsidRPr="00326768">
        <w:rPr>
          <w:rFonts w:ascii="Arial" w:hAnsi="Arial" w:cs="Arial"/>
          <w:color w:val="000000" w:themeColor="text1"/>
          <w:sz w:val="22"/>
          <w:szCs w:val="22"/>
        </w:rPr>
        <w:t xml:space="preserve"> in adehome/avp_demo.</w:t>
      </w:r>
    </w:p>
    <w:p w14:paraId="53BE6636" w14:textId="7FF63456" w:rsidR="00365E7D" w:rsidRPr="00AF5E93" w:rsidRDefault="00326768" w:rsidP="00AF5E93">
      <w:pPr>
        <w:pStyle w:val="ListParagraph"/>
        <w:numPr>
          <w:ilvl w:val="0"/>
          <w:numId w:val="32"/>
        </w:numPr>
        <w:rPr>
          <w:rFonts w:ascii="Arial" w:hAnsi="Arial" w:cs="Arial"/>
          <w:color w:val="000000" w:themeColor="text1"/>
          <w:sz w:val="22"/>
          <w:szCs w:val="22"/>
        </w:rPr>
      </w:pPr>
      <w:r w:rsidRPr="00AF5E93">
        <w:rPr>
          <w:rFonts w:ascii="Arial" w:hAnsi="Arial" w:cs="Arial"/>
          <w:color w:val="000000" w:themeColor="text1"/>
          <w:sz w:val="22"/>
          <w:szCs w:val="22"/>
        </w:rPr>
        <w:t xml:space="preserve">Put </w:t>
      </w:r>
      <w:r w:rsidRPr="00C26716">
        <w:rPr>
          <w:rFonts w:ascii="Arial" w:hAnsi="Arial" w:cs="Arial"/>
          <w:b/>
          <w:bCs/>
          <w:color w:val="000000" w:themeColor="text1"/>
          <w:sz w:val="22"/>
          <w:szCs w:val="22"/>
        </w:rPr>
        <w:t>taltech.osm</w:t>
      </w:r>
      <w:r w:rsidR="00A53EC9" w:rsidRPr="00AF5E93">
        <w:rPr>
          <w:rFonts w:ascii="Arial" w:hAnsi="Arial" w:cs="Arial"/>
          <w:color w:val="000000" w:themeColor="text1"/>
          <w:sz w:val="22"/>
          <w:szCs w:val="22"/>
        </w:rPr>
        <w:t xml:space="preserve"> file in the adehome/avp_demo/data path</w:t>
      </w:r>
      <w:r w:rsidR="00C754ED">
        <w:rPr>
          <w:rFonts w:ascii="Arial" w:hAnsi="Arial" w:cs="Arial"/>
          <w:color w:val="000000" w:themeColor="text1"/>
          <w:sz w:val="22"/>
          <w:szCs w:val="22"/>
        </w:rPr>
        <w:t>.</w:t>
      </w:r>
    </w:p>
    <w:p w14:paraId="5680B2B8" w14:textId="48EE2F1D" w:rsidR="00AF5E93" w:rsidRDefault="003E2C37" w:rsidP="00326768">
      <w:pPr>
        <w:pStyle w:val="ListParagraph"/>
        <w:numPr>
          <w:ilvl w:val="0"/>
          <w:numId w:val="32"/>
        </w:numPr>
        <w:rPr>
          <w:rFonts w:ascii="Arial" w:hAnsi="Arial" w:cs="Arial"/>
          <w:color w:val="000000" w:themeColor="text1"/>
          <w:sz w:val="22"/>
          <w:szCs w:val="22"/>
        </w:rPr>
      </w:pPr>
      <w:r>
        <w:rPr>
          <w:rFonts w:ascii="Arial" w:hAnsi="Arial" w:cs="Arial"/>
          <w:color w:val="000000" w:themeColor="text1"/>
          <w:sz w:val="22"/>
          <w:szCs w:val="22"/>
        </w:rPr>
        <w:t xml:space="preserve">Put generated </w:t>
      </w:r>
      <w:r w:rsidRPr="0097326D">
        <w:rPr>
          <w:rFonts w:ascii="Arial" w:hAnsi="Arial" w:cs="Arial"/>
          <w:b/>
          <w:bCs/>
          <w:color w:val="000000" w:themeColor="text1"/>
          <w:sz w:val="22"/>
          <w:szCs w:val="22"/>
        </w:rPr>
        <w:t>taltec</w:t>
      </w:r>
      <w:r w:rsidR="0097326D" w:rsidRPr="0097326D">
        <w:rPr>
          <w:rFonts w:ascii="Arial" w:hAnsi="Arial" w:cs="Arial"/>
          <w:b/>
          <w:bCs/>
          <w:color w:val="000000" w:themeColor="text1"/>
          <w:sz w:val="22"/>
          <w:szCs w:val="22"/>
        </w:rPr>
        <w:t>h</w:t>
      </w:r>
      <w:r w:rsidRPr="0097326D">
        <w:rPr>
          <w:rFonts w:ascii="Arial" w:hAnsi="Arial" w:cs="Arial"/>
          <w:b/>
          <w:bCs/>
          <w:color w:val="000000" w:themeColor="text1"/>
          <w:sz w:val="22"/>
          <w:szCs w:val="22"/>
        </w:rPr>
        <w:t>.pcd</w:t>
      </w:r>
      <w:r>
        <w:rPr>
          <w:rFonts w:ascii="Arial" w:hAnsi="Arial" w:cs="Arial"/>
          <w:color w:val="000000" w:themeColor="text1"/>
          <w:sz w:val="22"/>
          <w:szCs w:val="22"/>
        </w:rPr>
        <w:t xml:space="preserve"> file in the adehome/avp_demp/data path.</w:t>
      </w:r>
    </w:p>
    <w:p w14:paraId="2A2FEFCE" w14:textId="290A5D92" w:rsidR="003E2C37" w:rsidRDefault="003E2C37" w:rsidP="00326768">
      <w:pPr>
        <w:pStyle w:val="ListParagraph"/>
        <w:numPr>
          <w:ilvl w:val="0"/>
          <w:numId w:val="32"/>
        </w:numPr>
        <w:rPr>
          <w:rFonts w:ascii="Arial" w:hAnsi="Arial" w:cs="Arial"/>
          <w:color w:val="000000" w:themeColor="text1"/>
          <w:sz w:val="22"/>
          <w:szCs w:val="22"/>
        </w:rPr>
      </w:pPr>
      <w:r>
        <w:rPr>
          <w:rFonts w:ascii="Arial" w:hAnsi="Arial" w:cs="Arial"/>
          <w:color w:val="000000" w:themeColor="text1"/>
          <w:sz w:val="22"/>
          <w:szCs w:val="22"/>
        </w:rPr>
        <w:t xml:space="preserve">Now open the adehome/avp_demo/param/lanelet2_map_provider.param.yaml file and change </w:t>
      </w:r>
      <w:r w:rsidRPr="003E2C37">
        <w:rPr>
          <w:rFonts w:ascii="Arial" w:hAnsi="Arial" w:cs="Arial"/>
          <w:color w:val="000000" w:themeColor="text1"/>
          <w:sz w:val="22"/>
          <w:szCs w:val="22"/>
        </w:rPr>
        <w:t>map_osm_file</w:t>
      </w:r>
      <w:r>
        <w:rPr>
          <w:rFonts w:ascii="Arial" w:hAnsi="Arial" w:cs="Arial"/>
          <w:color w:val="000000" w:themeColor="text1"/>
          <w:sz w:val="22"/>
          <w:szCs w:val="22"/>
        </w:rPr>
        <w:t xml:space="preserve"> parameter path to </w:t>
      </w:r>
      <w:r w:rsidRPr="00F969FF">
        <w:rPr>
          <w:rFonts w:ascii="Arial" w:hAnsi="Arial" w:cs="Arial"/>
          <w:b/>
          <w:bCs/>
          <w:color w:val="000000" w:themeColor="text1"/>
          <w:sz w:val="22"/>
          <w:szCs w:val="22"/>
        </w:rPr>
        <w:t>taltech.osm</w:t>
      </w:r>
      <w:r>
        <w:rPr>
          <w:rFonts w:ascii="Arial" w:hAnsi="Arial" w:cs="Arial"/>
          <w:color w:val="000000" w:themeColor="text1"/>
          <w:sz w:val="22"/>
          <w:szCs w:val="22"/>
        </w:rPr>
        <w:t xml:space="preserve"> file.</w:t>
      </w:r>
    </w:p>
    <w:p w14:paraId="0DB46935" w14:textId="25EE75CF" w:rsidR="003E2C37" w:rsidRDefault="003E2C37" w:rsidP="00326768">
      <w:pPr>
        <w:pStyle w:val="ListParagraph"/>
        <w:numPr>
          <w:ilvl w:val="0"/>
          <w:numId w:val="32"/>
        </w:numPr>
        <w:rPr>
          <w:rFonts w:ascii="Arial" w:hAnsi="Arial" w:cs="Arial"/>
          <w:color w:val="000000" w:themeColor="text1"/>
          <w:sz w:val="22"/>
          <w:szCs w:val="22"/>
        </w:rPr>
      </w:pPr>
      <w:r>
        <w:rPr>
          <w:rFonts w:ascii="Arial" w:hAnsi="Arial" w:cs="Arial"/>
          <w:color w:val="000000" w:themeColor="text1"/>
          <w:sz w:val="22"/>
          <w:szCs w:val="22"/>
        </w:rPr>
        <w:t>Now open the adehome/avp_demo/param/map_p</w:t>
      </w:r>
      <w:r>
        <w:rPr>
          <w:rFonts w:ascii="Arial" w:hAnsi="Arial" w:cs="Arial"/>
          <w:color w:val="000000" w:themeColor="text1"/>
          <w:sz w:val="22"/>
          <w:szCs w:val="22"/>
        </w:rPr>
        <w:t>ublisher</w:t>
      </w:r>
      <w:r>
        <w:rPr>
          <w:rFonts w:ascii="Arial" w:hAnsi="Arial" w:cs="Arial"/>
          <w:color w:val="000000" w:themeColor="text1"/>
          <w:sz w:val="22"/>
          <w:szCs w:val="22"/>
        </w:rPr>
        <w:t>.param.yaml file and change</w:t>
      </w:r>
      <w:r>
        <w:rPr>
          <w:rFonts w:ascii="Arial" w:hAnsi="Arial" w:cs="Arial"/>
          <w:color w:val="000000" w:themeColor="text1"/>
          <w:sz w:val="22"/>
          <w:szCs w:val="22"/>
        </w:rPr>
        <w:t xml:space="preserve"> </w:t>
      </w:r>
      <w:r w:rsidRPr="003E2C37">
        <w:rPr>
          <w:rFonts w:ascii="Arial" w:hAnsi="Arial" w:cs="Arial"/>
          <w:color w:val="000000" w:themeColor="text1"/>
          <w:sz w:val="22"/>
          <w:szCs w:val="22"/>
        </w:rPr>
        <w:t>map_pcd_file</w:t>
      </w:r>
      <w:r>
        <w:rPr>
          <w:rFonts w:ascii="Arial" w:hAnsi="Arial" w:cs="Arial"/>
          <w:color w:val="000000" w:themeColor="text1"/>
          <w:sz w:val="22"/>
          <w:szCs w:val="22"/>
        </w:rPr>
        <w:t xml:space="preserve"> parameter path to </w:t>
      </w:r>
      <w:r w:rsidRPr="00CF7AEB">
        <w:rPr>
          <w:rFonts w:ascii="Arial" w:hAnsi="Arial" w:cs="Arial"/>
          <w:b/>
          <w:bCs/>
          <w:color w:val="000000" w:themeColor="text1"/>
          <w:sz w:val="22"/>
          <w:szCs w:val="22"/>
        </w:rPr>
        <w:t>taltech.pcd</w:t>
      </w:r>
      <w:r>
        <w:rPr>
          <w:rFonts w:ascii="Arial" w:hAnsi="Arial" w:cs="Arial"/>
          <w:color w:val="000000" w:themeColor="text1"/>
          <w:sz w:val="22"/>
          <w:szCs w:val="22"/>
        </w:rPr>
        <w:t>.</w:t>
      </w:r>
    </w:p>
    <w:p w14:paraId="31F67F44" w14:textId="518ACE56" w:rsidR="003E2C37" w:rsidRDefault="00945385" w:rsidP="003E2C37">
      <w:pPr>
        <w:pStyle w:val="ListParagraph"/>
        <w:numPr>
          <w:ilvl w:val="0"/>
          <w:numId w:val="32"/>
        </w:numPr>
        <w:rPr>
          <w:rFonts w:ascii="Arial" w:hAnsi="Arial" w:cs="Arial"/>
          <w:color w:val="000000" w:themeColor="text1"/>
          <w:sz w:val="22"/>
          <w:szCs w:val="22"/>
        </w:rPr>
      </w:pPr>
      <w:r>
        <w:rPr>
          <w:rFonts w:ascii="Arial" w:hAnsi="Arial" w:cs="Arial"/>
          <w:color w:val="000000" w:themeColor="text1"/>
          <w:sz w:val="22"/>
          <w:szCs w:val="22"/>
        </w:rPr>
        <w:t>O</w:t>
      </w:r>
      <w:r w:rsidR="003E2C37">
        <w:rPr>
          <w:rFonts w:ascii="Arial" w:hAnsi="Arial" w:cs="Arial"/>
          <w:color w:val="000000" w:themeColor="text1"/>
          <w:sz w:val="22"/>
          <w:szCs w:val="22"/>
        </w:rPr>
        <w:t>pen the adehome/avp_demo/param/map_publisher</w:t>
      </w:r>
      <w:r w:rsidR="00903CBD">
        <w:rPr>
          <w:rFonts w:ascii="Arial" w:hAnsi="Arial" w:cs="Arial"/>
          <w:color w:val="000000" w:themeColor="text1"/>
          <w:sz w:val="22"/>
          <w:szCs w:val="22"/>
        </w:rPr>
        <w:t>_vehicle</w:t>
      </w:r>
      <w:r w:rsidR="003E2C37">
        <w:rPr>
          <w:rFonts w:ascii="Arial" w:hAnsi="Arial" w:cs="Arial"/>
          <w:color w:val="000000" w:themeColor="text1"/>
          <w:sz w:val="22"/>
          <w:szCs w:val="22"/>
        </w:rPr>
        <w:t xml:space="preserve">.param.yaml file and change </w:t>
      </w:r>
      <w:r w:rsidR="003E2C37" w:rsidRPr="003E2C37">
        <w:rPr>
          <w:rFonts w:ascii="Arial" w:hAnsi="Arial" w:cs="Arial"/>
          <w:color w:val="000000" w:themeColor="text1"/>
          <w:sz w:val="22"/>
          <w:szCs w:val="22"/>
        </w:rPr>
        <w:t>map_pcd_file</w:t>
      </w:r>
      <w:r w:rsidR="003E2C37">
        <w:rPr>
          <w:rFonts w:ascii="Arial" w:hAnsi="Arial" w:cs="Arial"/>
          <w:color w:val="000000" w:themeColor="text1"/>
          <w:sz w:val="22"/>
          <w:szCs w:val="22"/>
        </w:rPr>
        <w:t xml:space="preserve"> parameter path to </w:t>
      </w:r>
      <w:r w:rsidR="003E2C37" w:rsidRPr="00D11D48">
        <w:rPr>
          <w:rFonts w:ascii="Arial" w:hAnsi="Arial" w:cs="Arial"/>
          <w:b/>
          <w:bCs/>
          <w:color w:val="000000" w:themeColor="text1"/>
          <w:sz w:val="22"/>
          <w:szCs w:val="22"/>
        </w:rPr>
        <w:t>t</w:t>
      </w:r>
      <w:r w:rsidR="003E2C37" w:rsidRPr="00D11D48">
        <w:rPr>
          <w:rFonts w:ascii="Arial" w:hAnsi="Arial" w:cs="Arial"/>
          <w:b/>
          <w:bCs/>
          <w:color w:val="000000" w:themeColor="text1"/>
          <w:sz w:val="22"/>
          <w:szCs w:val="22"/>
        </w:rPr>
        <w:t>al</w:t>
      </w:r>
      <w:r w:rsidR="003E2C37" w:rsidRPr="00D11D48">
        <w:rPr>
          <w:rFonts w:ascii="Arial" w:hAnsi="Arial" w:cs="Arial"/>
          <w:b/>
          <w:bCs/>
          <w:color w:val="000000" w:themeColor="text1"/>
          <w:sz w:val="22"/>
          <w:szCs w:val="22"/>
        </w:rPr>
        <w:t>tech.pcd</w:t>
      </w:r>
      <w:r w:rsidR="003E2C37">
        <w:rPr>
          <w:rFonts w:ascii="Arial" w:hAnsi="Arial" w:cs="Arial"/>
          <w:color w:val="000000" w:themeColor="text1"/>
          <w:sz w:val="22"/>
          <w:szCs w:val="22"/>
        </w:rPr>
        <w:t>.</w:t>
      </w:r>
    </w:p>
    <w:p w14:paraId="1C4F8312" w14:textId="6F9D6556" w:rsidR="00554B87" w:rsidRDefault="00903CBD" w:rsidP="00903CBD">
      <w:pPr>
        <w:pStyle w:val="ListParagraph"/>
        <w:numPr>
          <w:ilvl w:val="0"/>
          <w:numId w:val="32"/>
        </w:numPr>
        <w:rPr>
          <w:rFonts w:ascii="Arial" w:hAnsi="Arial" w:cs="Arial"/>
          <w:color w:val="000000" w:themeColor="text1"/>
          <w:sz w:val="22"/>
          <w:szCs w:val="22"/>
        </w:rPr>
      </w:pPr>
      <w:r>
        <w:rPr>
          <w:rFonts w:ascii="Arial" w:hAnsi="Arial" w:cs="Arial"/>
          <w:color w:val="000000" w:themeColor="text1"/>
          <w:sz w:val="22"/>
          <w:szCs w:val="22"/>
        </w:rPr>
        <w:t xml:space="preserve">Once all the changes made successfully, build the </w:t>
      </w:r>
      <w:r w:rsidRPr="00903CBD">
        <w:rPr>
          <w:rFonts w:ascii="Arial" w:hAnsi="Arial" w:cs="Arial"/>
          <w:b/>
          <w:bCs/>
          <w:color w:val="000000" w:themeColor="text1"/>
          <w:sz w:val="22"/>
          <w:szCs w:val="22"/>
        </w:rPr>
        <w:t>avp_demo</w:t>
      </w:r>
      <w:r>
        <w:rPr>
          <w:rFonts w:ascii="Arial" w:hAnsi="Arial" w:cs="Arial"/>
          <w:color w:val="000000" w:themeColor="text1"/>
          <w:sz w:val="22"/>
          <w:szCs w:val="22"/>
        </w:rPr>
        <w:t xml:space="preserve"> using </w:t>
      </w:r>
      <w:r w:rsidRPr="00903CBD">
        <w:rPr>
          <w:rFonts w:ascii="Arial" w:hAnsi="Arial" w:cs="Arial"/>
          <w:b/>
          <w:bCs/>
          <w:color w:val="000000" w:themeColor="text1"/>
          <w:sz w:val="22"/>
          <w:szCs w:val="22"/>
        </w:rPr>
        <w:t>colcon build</w:t>
      </w:r>
      <w:r>
        <w:rPr>
          <w:rFonts w:ascii="Arial" w:hAnsi="Arial" w:cs="Arial"/>
          <w:color w:val="000000" w:themeColor="text1"/>
          <w:sz w:val="22"/>
          <w:szCs w:val="22"/>
        </w:rPr>
        <w:t xml:space="preserve"> command</w:t>
      </w:r>
      <w:r w:rsidR="00A32296">
        <w:rPr>
          <w:rFonts w:ascii="Arial" w:hAnsi="Arial" w:cs="Arial"/>
          <w:color w:val="000000" w:themeColor="text1"/>
          <w:sz w:val="22"/>
          <w:szCs w:val="22"/>
        </w:rPr>
        <w:t>.</w:t>
      </w:r>
    </w:p>
    <w:p w14:paraId="04458B28" w14:textId="009BF165" w:rsidR="00A32296" w:rsidRDefault="00A32296" w:rsidP="00903CBD">
      <w:pPr>
        <w:pStyle w:val="ListParagraph"/>
        <w:numPr>
          <w:ilvl w:val="0"/>
          <w:numId w:val="32"/>
        </w:numPr>
        <w:rPr>
          <w:rFonts w:ascii="Arial" w:hAnsi="Arial" w:cs="Arial"/>
          <w:color w:val="000000" w:themeColor="text1"/>
          <w:sz w:val="22"/>
          <w:szCs w:val="22"/>
        </w:rPr>
      </w:pPr>
      <w:r>
        <w:rPr>
          <w:rFonts w:ascii="Arial" w:hAnsi="Arial" w:cs="Arial"/>
          <w:color w:val="000000" w:themeColor="text1"/>
          <w:sz w:val="22"/>
          <w:szCs w:val="22"/>
        </w:rPr>
        <w:t xml:space="preserve">Now run the </w:t>
      </w:r>
      <w:r w:rsidRPr="00683995">
        <w:rPr>
          <w:rFonts w:ascii="Arial" w:hAnsi="Arial" w:cs="Arial"/>
          <w:b/>
          <w:bCs/>
          <w:color w:val="000000" w:themeColor="text1"/>
          <w:sz w:val="22"/>
          <w:szCs w:val="22"/>
        </w:rPr>
        <w:t>avp_demo</w:t>
      </w:r>
      <w:r>
        <w:rPr>
          <w:rFonts w:ascii="Arial" w:hAnsi="Arial" w:cs="Arial"/>
          <w:color w:val="000000" w:themeColor="text1"/>
          <w:sz w:val="22"/>
          <w:szCs w:val="22"/>
        </w:rPr>
        <w:t xml:space="preserve"> and check if the generated lanelet2 map and pcd map are reflected on the rviz2.</w:t>
      </w:r>
    </w:p>
    <w:p w14:paraId="06689831" w14:textId="6D49461D" w:rsidR="00A32296" w:rsidRPr="0071203C" w:rsidRDefault="00A32296" w:rsidP="0071203C">
      <w:pPr>
        <w:pStyle w:val="ListParagraph"/>
        <w:numPr>
          <w:ilvl w:val="0"/>
          <w:numId w:val="32"/>
        </w:numPr>
        <w:rPr>
          <w:rFonts w:ascii="Arial" w:hAnsi="Arial" w:cs="Arial"/>
          <w:color w:val="000000" w:themeColor="text1"/>
          <w:sz w:val="22"/>
          <w:szCs w:val="22"/>
        </w:rPr>
      </w:pPr>
      <w:r>
        <w:rPr>
          <w:rFonts w:ascii="Arial" w:hAnsi="Arial" w:cs="Arial"/>
          <w:color w:val="000000" w:themeColor="text1"/>
          <w:sz w:val="22"/>
          <w:szCs w:val="22"/>
        </w:rPr>
        <w:t>If you are not able to find the changes in rviz, please go through the below links for the references.</w:t>
      </w:r>
    </w:p>
    <w:p w14:paraId="2E5E5958" w14:textId="39369E93" w:rsidR="00D051E5" w:rsidRPr="00282F1C" w:rsidRDefault="00D051E5" w:rsidP="00282F1C">
      <w:pPr>
        <w:rPr>
          <w:rFonts w:ascii="Arial" w:hAnsi="Arial" w:cs="Arial"/>
          <w:b/>
          <w:bCs/>
          <w:color w:val="000000" w:themeColor="text1"/>
          <w:sz w:val="22"/>
          <w:szCs w:val="22"/>
        </w:rPr>
      </w:pPr>
      <w:r w:rsidRPr="00282F1C">
        <w:rPr>
          <w:rFonts w:ascii="Arial" w:hAnsi="Arial" w:cs="Arial"/>
          <w:b/>
          <w:bCs/>
          <w:color w:val="000000" w:themeColor="text1"/>
          <w:sz w:val="22"/>
          <w:szCs w:val="22"/>
        </w:rPr>
        <w:t>Reference link-</w:t>
      </w:r>
    </w:p>
    <w:p w14:paraId="46BF17C9" w14:textId="77777777" w:rsidR="00D051E5" w:rsidRDefault="00987A33" w:rsidP="00D051E5">
      <w:pPr>
        <w:pStyle w:val="ListParagraph"/>
        <w:numPr>
          <w:ilvl w:val="0"/>
          <w:numId w:val="31"/>
        </w:numPr>
        <w:rPr>
          <w:rFonts w:ascii="Arial" w:hAnsi="Arial" w:cs="Arial"/>
          <w:color w:val="000000" w:themeColor="text1"/>
          <w:sz w:val="22"/>
          <w:szCs w:val="22"/>
        </w:rPr>
      </w:pPr>
      <w:hyperlink r:id="rId13" w:history="1">
        <w:r w:rsidR="00D051E5" w:rsidRPr="00D051E5">
          <w:rPr>
            <w:rStyle w:val="Hyperlink"/>
            <w:rFonts w:ascii="Arial" w:hAnsi="Arial" w:cs="Arial"/>
            <w:sz w:val="22"/>
            <w:szCs w:val="22"/>
          </w:rPr>
          <w:t>https://answers.ros.org/question/376240/how-to-build-correct-lanelet2-map-for-autowareauto/</w:t>
        </w:r>
      </w:hyperlink>
    </w:p>
    <w:p w14:paraId="37121994" w14:textId="1D48762B" w:rsidR="00D051E5" w:rsidRPr="00D051E5" w:rsidRDefault="00987A33" w:rsidP="00D051E5">
      <w:pPr>
        <w:pStyle w:val="ListParagraph"/>
        <w:numPr>
          <w:ilvl w:val="0"/>
          <w:numId w:val="31"/>
        </w:numPr>
        <w:rPr>
          <w:rFonts w:ascii="Arial" w:hAnsi="Arial" w:cs="Arial"/>
          <w:color w:val="000000" w:themeColor="text1"/>
          <w:sz w:val="22"/>
          <w:szCs w:val="22"/>
        </w:rPr>
      </w:pPr>
      <w:hyperlink r:id="rId14" w:history="1">
        <w:r w:rsidR="00D051E5" w:rsidRPr="001A793E">
          <w:rPr>
            <w:rStyle w:val="Hyperlink"/>
            <w:rFonts w:ascii="Arial" w:hAnsi="Arial" w:cs="Arial"/>
            <w:sz w:val="22"/>
            <w:szCs w:val="22"/>
          </w:rPr>
          <w:t>https://gitlab.com/autowarefoundation/autoware.auto/AutowareAuto/-/issues/676</w:t>
        </w:r>
      </w:hyperlink>
    </w:p>
    <w:p w14:paraId="46E0BF27" w14:textId="0ABE932E" w:rsidR="00D051E5" w:rsidRPr="00D051E5" w:rsidRDefault="00987A33" w:rsidP="00D051E5">
      <w:pPr>
        <w:pStyle w:val="ListParagraph"/>
        <w:numPr>
          <w:ilvl w:val="0"/>
          <w:numId w:val="31"/>
        </w:numPr>
        <w:rPr>
          <w:rFonts w:ascii="Arial" w:hAnsi="Arial" w:cs="Arial"/>
          <w:color w:val="000000" w:themeColor="text1"/>
          <w:sz w:val="22"/>
          <w:szCs w:val="22"/>
        </w:rPr>
      </w:pPr>
      <w:hyperlink r:id="rId15" w:anchor="post-id-377358" w:history="1">
        <w:r w:rsidR="00D051E5" w:rsidRPr="001A793E">
          <w:rPr>
            <w:rStyle w:val="Hyperlink"/>
            <w:rFonts w:ascii="Arial" w:hAnsi="Arial" w:cs="Arial"/>
            <w:sz w:val="22"/>
            <w:szCs w:val="22"/>
          </w:rPr>
          <w:t>https://answers.ros.org/question/376880/cannot-plan-trajectory-by-lanelet2_global_planner-with-own-map/?answer=377358#post-id-377358</w:t>
        </w:r>
      </w:hyperlink>
    </w:p>
    <w:p w14:paraId="594ED236" w14:textId="0DE474C0" w:rsidR="00D051E5" w:rsidRDefault="00987A33" w:rsidP="00D051E5">
      <w:pPr>
        <w:pStyle w:val="ListParagraph"/>
        <w:numPr>
          <w:ilvl w:val="0"/>
          <w:numId w:val="31"/>
        </w:numPr>
        <w:rPr>
          <w:rFonts w:ascii="Arial" w:hAnsi="Arial" w:cs="Arial"/>
          <w:color w:val="000000" w:themeColor="text1"/>
          <w:sz w:val="22"/>
          <w:szCs w:val="22"/>
        </w:rPr>
      </w:pPr>
      <w:hyperlink r:id="rId16" w:history="1">
        <w:r w:rsidR="00D051E5" w:rsidRPr="001A793E">
          <w:rPr>
            <w:rStyle w:val="Hyperlink"/>
            <w:rFonts w:ascii="Arial" w:hAnsi="Arial" w:cs="Arial"/>
            <w:sz w:val="22"/>
            <w:szCs w:val="22"/>
          </w:rPr>
          <w:t>https://tools.tier4.jp/vector_map_builder_ll2/</w:t>
        </w:r>
      </w:hyperlink>
    </w:p>
    <w:p w14:paraId="105FB49B" w14:textId="101A3373" w:rsidR="00D051E5" w:rsidRDefault="005170CF" w:rsidP="00D051E5">
      <w:pPr>
        <w:pStyle w:val="ListParagraph"/>
        <w:numPr>
          <w:ilvl w:val="0"/>
          <w:numId w:val="31"/>
        </w:numPr>
        <w:rPr>
          <w:rFonts w:ascii="Arial" w:hAnsi="Arial" w:cs="Arial"/>
          <w:color w:val="000000" w:themeColor="text1"/>
          <w:sz w:val="22"/>
          <w:szCs w:val="22"/>
        </w:rPr>
      </w:pPr>
      <w:hyperlink r:id="rId17" w:history="1">
        <w:r w:rsidRPr="00981AF1">
          <w:rPr>
            <w:rStyle w:val="Hyperlink"/>
            <w:rFonts w:ascii="Arial" w:hAnsi="Arial" w:cs="Arial"/>
            <w:sz w:val="22"/>
            <w:szCs w:val="22"/>
          </w:rPr>
          <w:t>https://autowarefoundation.gitlab.io/autoware.auto/AutowareAuto/avpdemo.html</w:t>
        </w:r>
      </w:hyperlink>
    </w:p>
    <w:p w14:paraId="6B106185" w14:textId="77777777" w:rsidR="005170CF" w:rsidRDefault="005170CF" w:rsidP="005170CF">
      <w:pPr>
        <w:pStyle w:val="ListParagraph"/>
        <w:ind w:left="1440"/>
        <w:rPr>
          <w:rFonts w:ascii="Arial" w:hAnsi="Arial" w:cs="Arial"/>
          <w:color w:val="000000" w:themeColor="text1"/>
          <w:sz w:val="22"/>
          <w:szCs w:val="22"/>
        </w:rPr>
      </w:pPr>
    </w:p>
    <w:p w14:paraId="5097596F" w14:textId="77777777" w:rsidR="00D051E5" w:rsidRDefault="00D051E5" w:rsidP="00D051E5">
      <w:pPr>
        <w:pStyle w:val="ListParagraph"/>
        <w:rPr>
          <w:rFonts w:ascii="Arial" w:hAnsi="Arial" w:cs="Arial"/>
          <w:color w:val="000000" w:themeColor="text1"/>
          <w:sz w:val="22"/>
          <w:szCs w:val="22"/>
        </w:rPr>
      </w:pPr>
    </w:p>
    <w:p w14:paraId="40D76B3E" w14:textId="77777777" w:rsidR="00D051E5" w:rsidRDefault="00D051E5" w:rsidP="00D051E5">
      <w:pPr>
        <w:pStyle w:val="ListParagraph"/>
        <w:rPr>
          <w:rFonts w:ascii="Arial" w:hAnsi="Arial" w:cs="Arial"/>
          <w:color w:val="000000" w:themeColor="text1"/>
          <w:sz w:val="22"/>
          <w:szCs w:val="22"/>
        </w:rPr>
      </w:pPr>
    </w:p>
    <w:p w14:paraId="22611A4A" w14:textId="77777777" w:rsidR="001B217F" w:rsidRDefault="001B217F" w:rsidP="001B217F">
      <w:pPr>
        <w:ind w:left="1080"/>
        <w:rPr>
          <w:rFonts w:ascii="Arial" w:hAnsi="Arial" w:cs="Arial"/>
          <w:color w:val="000000" w:themeColor="text1"/>
          <w:sz w:val="22"/>
          <w:szCs w:val="22"/>
        </w:rPr>
      </w:pPr>
    </w:p>
    <w:p w14:paraId="3848B152" w14:textId="57C763AA" w:rsidR="004A34A0" w:rsidRDefault="004A34A0" w:rsidP="00593F0C">
      <w:pPr>
        <w:ind w:left="1080"/>
        <w:rPr>
          <w:rFonts w:ascii="Arial" w:hAnsi="Arial" w:cs="Arial"/>
          <w:color w:val="000000" w:themeColor="text1"/>
          <w:sz w:val="22"/>
          <w:szCs w:val="22"/>
        </w:rPr>
      </w:pPr>
    </w:p>
    <w:p w14:paraId="17475889" w14:textId="271C4933" w:rsidR="004A34A0" w:rsidRDefault="004A34A0" w:rsidP="00593F0C">
      <w:pPr>
        <w:ind w:left="1080"/>
        <w:rPr>
          <w:rFonts w:ascii="Arial" w:hAnsi="Arial" w:cs="Arial"/>
          <w:color w:val="000000" w:themeColor="text1"/>
          <w:sz w:val="22"/>
          <w:szCs w:val="22"/>
        </w:rPr>
      </w:pPr>
    </w:p>
    <w:sectPr w:rsidR="004A34A0">
      <w:footerReference w:type="default" r:id="rId1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F0A2" w14:textId="77777777" w:rsidR="00987A33" w:rsidRDefault="00987A33">
      <w:pPr>
        <w:spacing w:after="0" w:line="240" w:lineRule="auto"/>
      </w:pPr>
      <w:r>
        <w:separator/>
      </w:r>
    </w:p>
  </w:endnote>
  <w:endnote w:type="continuationSeparator" w:id="0">
    <w:p w14:paraId="0E87F967" w14:textId="77777777" w:rsidR="00987A33" w:rsidRDefault="0098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277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B1F9" w14:textId="77777777" w:rsidR="00987A33" w:rsidRDefault="00987A33">
      <w:pPr>
        <w:spacing w:after="0" w:line="240" w:lineRule="auto"/>
      </w:pPr>
      <w:r>
        <w:separator/>
      </w:r>
    </w:p>
  </w:footnote>
  <w:footnote w:type="continuationSeparator" w:id="0">
    <w:p w14:paraId="21C0EFC4" w14:textId="77777777" w:rsidR="00987A33" w:rsidRDefault="0098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50E5"/>
    <w:multiLevelType w:val="hybridMultilevel"/>
    <w:tmpl w:val="662298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A623DA"/>
    <w:multiLevelType w:val="hybridMultilevel"/>
    <w:tmpl w:val="4A58A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181733"/>
    <w:multiLevelType w:val="multilevel"/>
    <w:tmpl w:val="6E96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9B0A6B"/>
    <w:multiLevelType w:val="hybridMultilevel"/>
    <w:tmpl w:val="0E30B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9012DD"/>
    <w:multiLevelType w:val="hybridMultilevel"/>
    <w:tmpl w:val="B5BEAC96"/>
    <w:lvl w:ilvl="0" w:tplc="34B46684">
      <w:start w:val="1"/>
      <w:numFmt w:val="bullet"/>
      <w:lvlText w:val=""/>
      <w:lvlJc w:val="left"/>
      <w:pPr>
        <w:ind w:left="720" w:hanging="360"/>
      </w:pPr>
      <w:rPr>
        <w:rFonts w:ascii="Wingdings" w:eastAsiaTheme="minorHAnsi" w:hAnsi="Wingdings" w:cs="Arial" w:hint="default"/>
        <w:color w:val="404040"/>
        <w:sz w:val="1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305191"/>
    <w:multiLevelType w:val="hybridMultilevel"/>
    <w:tmpl w:val="EE26D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CF645B"/>
    <w:multiLevelType w:val="hybridMultilevel"/>
    <w:tmpl w:val="A2AAC176"/>
    <w:lvl w:ilvl="0" w:tplc="4009000F">
      <w:start w:val="1"/>
      <w:numFmt w:val="decimal"/>
      <w:lvlText w:val="%1."/>
      <w:lvlJc w:val="left"/>
      <w:pPr>
        <w:ind w:left="1080" w:hanging="360"/>
      </w:pPr>
    </w:lvl>
    <w:lvl w:ilvl="1" w:tplc="6BD2F2E0">
      <w:start w:val="1"/>
      <w:numFmt w:val="lowerLetter"/>
      <w:lvlText w:val="%2."/>
      <w:lvlJc w:val="left"/>
      <w:pPr>
        <w:ind w:left="1800" w:hanging="360"/>
      </w:pPr>
      <w:rPr>
        <w:b w:val="0"/>
        <w:bCs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9CA6759"/>
    <w:multiLevelType w:val="hybridMultilevel"/>
    <w:tmpl w:val="04D6CA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E3E3B19"/>
    <w:multiLevelType w:val="hybridMultilevel"/>
    <w:tmpl w:val="07EC53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F87E3E"/>
    <w:multiLevelType w:val="hybridMultilevel"/>
    <w:tmpl w:val="CF105582"/>
    <w:lvl w:ilvl="0" w:tplc="34B46684">
      <w:start w:val="1"/>
      <w:numFmt w:val="bullet"/>
      <w:lvlText w:val=""/>
      <w:lvlJc w:val="left"/>
      <w:pPr>
        <w:ind w:left="720" w:hanging="360"/>
      </w:pPr>
      <w:rPr>
        <w:rFonts w:ascii="Wingdings" w:eastAsiaTheme="minorHAnsi" w:hAnsi="Wingdings" w:cs="Arial" w:hint="default"/>
        <w:color w:val="404040"/>
        <w:sz w:val="18"/>
      </w:rPr>
    </w:lvl>
    <w:lvl w:ilvl="1" w:tplc="D5FA8952">
      <w:start w:val="1"/>
      <w:numFmt w:val="bullet"/>
      <w:lvlText w:val=""/>
      <w:lvlJc w:val="left"/>
      <w:pPr>
        <w:ind w:left="1440" w:hanging="360"/>
      </w:pPr>
      <w:rPr>
        <w:rFonts w:ascii="Symbol" w:hAnsi="Symbol" w:hint="default"/>
        <w:color w:val="1F4E79" w:themeColor="accent1" w:themeShade="80"/>
      </w:rPr>
    </w:lvl>
    <w:lvl w:ilvl="2" w:tplc="F780B03A">
      <w:start w:val="1"/>
      <w:numFmt w:val="bullet"/>
      <w:lvlText w:val=""/>
      <w:lvlJc w:val="left"/>
      <w:pPr>
        <w:ind w:left="2160" w:hanging="360"/>
      </w:pPr>
      <w:rPr>
        <w:rFonts w:ascii="Wingdings" w:hAnsi="Wingdings" w:hint="default"/>
        <w:color w:val="1F4E79" w:themeColor="accent1" w:themeShade="80"/>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46658BF"/>
    <w:multiLevelType w:val="hybridMultilevel"/>
    <w:tmpl w:val="AC20D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D426E4"/>
    <w:multiLevelType w:val="hybridMultilevel"/>
    <w:tmpl w:val="60FE8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4" w15:restartNumberingAfterBreak="0">
    <w:nsid w:val="53441325"/>
    <w:multiLevelType w:val="hybridMultilevel"/>
    <w:tmpl w:val="68CE1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855BC8"/>
    <w:multiLevelType w:val="hybridMultilevel"/>
    <w:tmpl w:val="944CAC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0579C3"/>
    <w:multiLevelType w:val="hybridMultilevel"/>
    <w:tmpl w:val="F24CF4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8" w15:restartNumberingAfterBreak="0">
    <w:nsid w:val="72BA2519"/>
    <w:multiLevelType w:val="hybridMultilevel"/>
    <w:tmpl w:val="CFE4D9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863381F"/>
    <w:multiLevelType w:val="hybridMultilevel"/>
    <w:tmpl w:val="9DF09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27"/>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28"/>
  </w:num>
  <w:num w:numId="17">
    <w:abstractNumId w:val="29"/>
  </w:num>
  <w:num w:numId="18">
    <w:abstractNumId w:val="12"/>
  </w:num>
  <w:num w:numId="19">
    <w:abstractNumId w:val="14"/>
  </w:num>
  <w:num w:numId="20">
    <w:abstractNumId w:val="19"/>
  </w:num>
  <w:num w:numId="21">
    <w:abstractNumId w:val="24"/>
  </w:num>
  <w:num w:numId="22">
    <w:abstractNumId w:val="15"/>
  </w:num>
  <w:num w:numId="23">
    <w:abstractNumId w:val="26"/>
  </w:num>
  <w:num w:numId="24">
    <w:abstractNumId w:val="21"/>
  </w:num>
  <w:num w:numId="25">
    <w:abstractNumId w:val="20"/>
  </w:num>
  <w:num w:numId="26">
    <w:abstractNumId w:val="16"/>
  </w:num>
  <w:num w:numId="27">
    <w:abstractNumId w:val="25"/>
  </w:num>
  <w:num w:numId="28">
    <w:abstractNumId w:val="17"/>
  </w:num>
  <w:num w:numId="29">
    <w:abstractNumId w:val="13"/>
  </w:num>
  <w:num w:numId="30">
    <w:abstractNumId w:val="18"/>
  </w:num>
  <w:num w:numId="31">
    <w:abstractNumId w:val="2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FB"/>
    <w:rsid w:val="000222C5"/>
    <w:rsid w:val="00047E8D"/>
    <w:rsid w:val="00050170"/>
    <w:rsid w:val="00083B37"/>
    <w:rsid w:val="000A0612"/>
    <w:rsid w:val="000A6668"/>
    <w:rsid w:val="00102539"/>
    <w:rsid w:val="00110AC3"/>
    <w:rsid w:val="00110D84"/>
    <w:rsid w:val="001214E4"/>
    <w:rsid w:val="00121885"/>
    <w:rsid w:val="00145F07"/>
    <w:rsid w:val="00170B21"/>
    <w:rsid w:val="00180049"/>
    <w:rsid w:val="001957C7"/>
    <w:rsid w:val="001A728E"/>
    <w:rsid w:val="001B217F"/>
    <w:rsid w:val="001E042A"/>
    <w:rsid w:val="00214264"/>
    <w:rsid w:val="00215C0A"/>
    <w:rsid w:val="00225505"/>
    <w:rsid w:val="00262F4D"/>
    <w:rsid w:val="00282F1C"/>
    <w:rsid w:val="0028565E"/>
    <w:rsid w:val="002A44F0"/>
    <w:rsid w:val="002B4B84"/>
    <w:rsid w:val="002F035E"/>
    <w:rsid w:val="00326768"/>
    <w:rsid w:val="003312ED"/>
    <w:rsid w:val="00365E7D"/>
    <w:rsid w:val="003706D5"/>
    <w:rsid w:val="00380B9A"/>
    <w:rsid w:val="003A179B"/>
    <w:rsid w:val="003D1221"/>
    <w:rsid w:val="003E2C37"/>
    <w:rsid w:val="003F1F7E"/>
    <w:rsid w:val="004018C1"/>
    <w:rsid w:val="004064AA"/>
    <w:rsid w:val="00407F19"/>
    <w:rsid w:val="004120DA"/>
    <w:rsid w:val="00430471"/>
    <w:rsid w:val="004313EA"/>
    <w:rsid w:val="00466944"/>
    <w:rsid w:val="004727F4"/>
    <w:rsid w:val="004A0A8D"/>
    <w:rsid w:val="004A34A0"/>
    <w:rsid w:val="004A5419"/>
    <w:rsid w:val="004C5903"/>
    <w:rsid w:val="004D34E1"/>
    <w:rsid w:val="004D3711"/>
    <w:rsid w:val="004D51DC"/>
    <w:rsid w:val="004E11B1"/>
    <w:rsid w:val="004F0C1D"/>
    <w:rsid w:val="00502412"/>
    <w:rsid w:val="005170CF"/>
    <w:rsid w:val="00554B87"/>
    <w:rsid w:val="005719DE"/>
    <w:rsid w:val="00575B92"/>
    <w:rsid w:val="005801AD"/>
    <w:rsid w:val="00593F0C"/>
    <w:rsid w:val="00597CD1"/>
    <w:rsid w:val="005A4B20"/>
    <w:rsid w:val="005C5CFB"/>
    <w:rsid w:val="005D4DC9"/>
    <w:rsid w:val="005E6037"/>
    <w:rsid w:val="005E72E1"/>
    <w:rsid w:val="005F7999"/>
    <w:rsid w:val="00607726"/>
    <w:rsid w:val="00613B9A"/>
    <w:rsid w:val="006169F8"/>
    <w:rsid w:val="00617A44"/>
    <w:rsid w:val="00620E2C"/>
    <w:rsid w:val="00625265"/>
    <w:rsid w:val="00626EDA"/>
    <w:rsid w:val="006561E4"/>
    <w:rsid w:val="0068090E"/>
    <w:rsid w:val="00683995"/>
    <w:rsid w:val="006A03CF"/>
    <w:rsid w:val="006A04E6"/>
    <w:rsid w:val="006A06B2"/>
    <w:rsid w:val="006B3B59"/>
    <w:rsid w:val="006D7FF8"/>
    <w:rsid w:val="006E2D67"/>
    <w:rsid w:val="00700AD0"/>
    <w:rsid w:val="00704472"/>
    <w:rsid w:val="0071203C"/>
    <w:rsid w:val="007368DD"/>
    <w:rsid w:val="00776E52"/>
    <w:rsid w:val="00791457"/>
    <w:rsid w:val="007A6269"/>
    <w:rsid w:val="007B40D9"/>
    <w:rsid w:val="007F1C65"/>
    <w:rsid w:val="007F2911"/>
    <w:rsid w:val="007F372E"/>
    <w:rsid w:val="008116A1"/>
    <w:rsid w:val="008132C6"/>
    <w:rsid w:val="00815E56"/>
    <w:rsid w:val="00825A57"/>
    <w:rsid w:val="00826055"/>
    <w:rsid w:val="00826509"/>
    <w:rsid w:val="008319AE"/>
    <w:rsid w:val="0083497A"/>
    <w:rsid w:val="00855B35"/>
    <w:rsid w:val="008B0AED"/>
    <w:rsid w:val="008D2DB9"/>
    <w:rsid w:val="008D5E06"/>
    <w:rsid w:val="008D6831"/>
    <w:rsid w:val="008D6D77"/>
    <w:rsid w:val="008E0E68"/>
    <w:rsid w:val="008E735C"/>
    <w:rsid w:val="008F741F"/>
    <w:rsid w:val="00903CBD"/>
    <w:rsid w:val="00915DC0"/>
    <w:rsid w:val="00916D9D"/>
    <w:rsid w:val="00930FD7"/>
    <w:rsid w:val="00945385"/>
    <w:rsid w:val="00951E3D"/>
    <w:rsid w:val="00954BFF"/>
    <w:rsid w:val="0095706A"/>
    <w:rsid w:val="0097326D"/>
    <w:rsid w:val="009826A4"/>
    <w:rsid w:val="00987A33"/>
    <w:rsid w:val="009B1E99"/>
    <w:rsid w:val="009B2C98"/>
    <w:rsid w:val="009C260B"/>
    <w:rsid w:val="009C54C6"/>
    <w:rsid w:val="00A01296"/>
    <w:rsid w:val="00A01572"/>
    <w:rsid w:val="00A209B4"/>
    <w:rsid w:val="00A32296"/>
    <w:rsid w:val="00A53EC9"/>
    <w:rsid w:val="00A57199"/>
    <w:rsid w:val="00A577DE"/>
    <w:rsid w:val="00A7449E"/>
    <w:rsid w:val="00AA316B"/>
    <w:rsid w:val="00AD0514"/>
    <w:rsid w:val="00AD5256"/>
    <w:rsid w:val="00AF5E93"/>
    <w:rsid w:val="00B06AAF"/>
    <w:rsid w:val="00B07CD6"/>
    <w:rsid w:val="00B23A24"/>
    <w:rsid w:val="00B62F34"/>
    <w:rsid w:val="00B755B4"/>
    <w:rsid w:val="00B80B7D"/>
    <w:rsid w:val="00B87B5F"/>
    <w:rsid w:val="00BA47DD"/>
    <w:rsid w:val="00BC1FD2"/>
    <w:rsid w:val="00BC25C8"/>
    <w:rsid w:val="00BD4E14"/>
    <w:rsid w:val="00BE7A05"/>
    <w:rsid w:val="00C06FEC"/>
    <w:rsid w:val="00C26716"/>
    <w:rsid w:val="00C55FEC"/>
    <w:rsid w:val="00C60D6C"/>
    <w:rsid w:val="00C754ED"/>
    <w:rsid w:val="00C92C41"/>
    <w:rsid w:val="00C953AA"/>
    <w:rsid w:val="00C959EC"/>
    <w:rsid w:val="00C962DF"/>
    <w:rsid w:val="00CF4315"/>
    <w:rsid w:val="00CF7AEB"/>
    <w:rsid w:val="00D051E5"/>
    <w:rsid w:val="00D11D48"/>
    <w:rsid w:val="00D1579E"/>
    <w:rsid w:val="00D224ED"/>
    <w:rsid w:val="00D25DC3"/>
    <w:rsid w:val="00D32281"/>
    <w:rsid w:val="00D41225"/>
    <w:rsid w:val="00D468F9"/>
    <w:rsid w:val="00D57E3E"/>
    <w:rsid w:val="00D63F54"/>
    <w:rsid w:val="00D71531"/>
    <w:rsid w:val="00D725C7"/>
    <w:rsid w:val="00D7264A"/>
    <w:rsid w:val="00D7353C"/>
    <w:rsid w:val="00DA50FB"/>
    <w:rsid w:val="00DB24CB"/>
    <w:rsid w:val="00DF5013"/>
    <w:rsid w:val="00E20ADE"/>
    <w:rsid w:val="00E4617D"/>
    <w:rsid w:val="00E62D14"/>
    <w:rsid w:val="00E7452E"/>
    <w:rsid w:val="00E76DEC"/>
    <w:rsid w:val="00E9640A"/>
    <w:rsid w:val="00EA604D"/>
    <w:rsid w:val="00ED4DC3"/>
    <w:rsid w:val="00EE0C86"/>
    <w:rsid w:val="00EF68EC"/>
    <w:rsid w:val="00F03469"/>
    <w:rsid w:val="00F1555B"/>
    <w:rsid w:val="00F1586E"/>
    <w:rsid w:val="00F32433"/>
    <w:rsid w:val="00F463B3"/>
    <w:rsid w:val="00F834E5"/>
    <w:rsid w:val="00F90CBC"/>
    <w:rsid w:val="00F969FF"/>
    <w:rsid w:val="00FB342F"/>
    <w:rsid w:val="00FD4B83"/>
    <w:rsid w:val="00FE0B7C"/>
    <w:rsid w:val="00FF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6175A"/>
  <w15:chartTrackingRefBased/>
  <w15:docId w15:val="{CA8A6271-88A9-453F-84DA-DA59A6BA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5719DE"/>
    <w:pPr>
      <w:ind w:left="720"/>
      <w:contextualSpacing/>
    </w:pPr>
  </w:style>
  <w:style w:type="character" w:styleId="UnresolvedMention">
    <w:name w:val="Unresolved Mention"/>
    <w:basedOn w:val="DefaultParagraphFont"/>
    <w:uiPriority w:val="99"/>
    <w:semiHidden/>
    <w:unhideWhenUsed/>
    <w:rsid w:val="00B06AAF"/>
    <w:rPr>
      <w:color w:val="605E5C"/>
      <w:shd w:val="clear" w:color="auto" w:fill="E1DFDD"/>
    </w:rPr>
  </w:style>
  <w:style w:type="paragraph" w:styleId="NormalWeb">
    <w:name w:val="Normal (Web)"/>
    <w:basedOn w:val="Normal"/>
    <w:uiPriority w:val="99"/>
    <w:unhideWhenUsed/>
    <w:rsid w:val="00E7452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B755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m.openstreetmap.de/" TargetMode="External"/><Relationship Id="rId13" Type="http://schemas.openxmlformats.org/officeDocument/2006/relationships/hyperlink" Target="https://answers.ros.org/question/376240/how-to-build-correct-lanelet2-map-for-autowareaut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streetmap.org" TargetMode="External"/><Relationship Id="rId12" Type="http://schemas.openxmlformats.org/officeDocument/2006/relationships/hyperlink" Target="https://tools.tier4.jp/vector_map_builder_ll2/" TargetMode="External"/><Relationship Id="rId17" Type="http://schemas.openxmlformats.org/officeDocument/2006/relationships/hyperlink" Target="https://autowarefoundation.gitlab.io/autoware.auto/AutowareAuto/avpdemo.html" TargetMode="External"/><Relationship Id="rId2" Type="http://schemas.openxmlformats.org/officeDocument/2006/relationships/styles" Target="styles.xml"/><Relationship Id="rId16" Type="http://schemas.openxmlformats.org/officeDocument/2006/relationships/hyperlink" Target="https://tools.tier4.jp/vector_map_builder_ll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zi-forschungszentrum-informatik/Lanelet2/blob/master/lanelet2_core/doc/LaneletPrimitives.md" TargetMode="External"/><Relationship Id="rId5" Type="http://schemas.openxmlformats.org/officeDocument/2006/relationships/footnotes" Target="footnotes.xml"/><Relationship Id="rId15" Type="http://schemas.openxmlformats.org/officeDocument/2006/relationships/hyperlink" Target="https://answers.ros.org/question/376880/cannot-plan-trajectory-by-lanelet2_global_planner-with-own-map/?answer=377358" TargetMode="External"/><Relationship Id="rId10" Type="http://schemas.openxmlformats.org/officeDocument/2006/relationships/hyperlink" Target="https://answers.ros.org/question/376880/cannot-plan-trajectory-by-lanelet2_global_planner-with-own-map/?answer=37735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lab.com/autowarefoundation/autoware.auto/AutowareAuto/-/issues/676" TargetMode="External"/><Relationship Id="rId14" Type="http://schemas.openxmlformats.org/officeDocument/2006/relationships/hyperlink" Target="https://gitlab.com/autowarefoundation/autoware.auto/AutowareAuto/-/issues/6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Pc\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13633</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MyPc</cp:lastModifiedBy>
  <cp:revision>309</cp:revision>
  <dcterms:created xsi:type="dcterms:W3CDTF">2021-03-08T08:31:00Z</dcterms:created>
  <dcterms:modified xsi:type="dcterms:W3CDTF">2021-08-04T06:16:00Z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