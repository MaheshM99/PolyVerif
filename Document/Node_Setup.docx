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012D" w14:textId="32BC344B" w:rsidR="003312ED" w:rsidRDefault="002F035E">
      <w:pPr>
        <w:pStyle w:val="Title"/>
      </w:pPr>
      <w:r>
        <w:t>ROS2 package setup and Run</w:t>
      </w:r>
    </w:p>
    <w:p w14:paraId="7F05C4E2" w14:textId="6A9E5B21" w:rsidR="003312ED" w:rsidRDefault="005C5CFB" w:rsidP="002F035E">
      <w:pPr>
        <w:pStyle w:val="Subtitle"/>
      </w:pPr>
      <w:r>
        <w:t>8 March 2021</w:t>
      </w:r>
    </w:p>
    <w:p w14:paraId="581AF474" w14:textId="77777777" w:rsidR="002F035E" w:rsidRPr="002F035E" w:rsidRDefault="002F035E" w:rsidP="002F035E"/>
    <w:p w14:paraId="70ACCDF4" w14:textId="23A49AAF" w:rsidR="002F035E" w:rsidRDefault="002F035E" w:rsidP="002F03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document contains the information of 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etup and </w:t>
      </w:r>
      <w:r>
        <w:rPr>
          <w:rFonts w:ascii="Arial" w:hAnsi="Arial" w:cs="Arial"/>
          <w:sz w:val="22"/>
          <w:szCs w:val="22"/>
        </w:rPr>
        <w:t xml:space="preserve">run the ROS2. Below are the packages required for the </w:t>
      </w:r>
      <w:proofErr w:type="spellStart"/>
      <w:r>
        <w:rPr>
          <w:rFonts w:ascii="Arial" w:hAnsi="Arial" w:cs="Arial"/>
          <w:sz w:val="22"/>
          <w:szCs w:val="22"/>
        </w:rPr>
        <w:t>polyverification_suit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CCEE963" w14:textId="1B55DA08" w:rsidR="002F035E" w:rsidRDefault="002F035E" w:rsidP="002F03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Control_Validation</w:t>
      </w:r>
      <w:proofErr w:type="spellEnd"/>
    </w:p>
    <w:p w14:paraId="6BD8545A" w14:textId="75BD9222" w:rsidR="002F035E" w:rsidRPr="00C959EC" w:rsidRDefault="002F035E" w:rsidP="002F03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Perception_Validation</w:t>
      </w:r>
      <w:proofErr w:type="spellEnd"/>
    </w:p>
    <w:p w14:paraId="1B5F0438" w14:textId="621D5D59" w:rsidR="003312ED" w:rsidRDefault="002F035E">
      <w:pPr>
        <w:pStyle w:val="Heading2"/>
      </w:pPr>
      <w:r>
        <w:t>Control Validation</w:t>
      </w:r>
    </w:p>
    <w:p w14:paraId="1B930DEE" w14:textId="381A7880" w:rsidR="002F035E" w:rsidRPr="002F035E" w:rsidRDefault="002F035E" w:rsidP="002F035E">
      <w:pPr>
        <w:ind w:left="360"/>
      </w:pPr>
      <w:r>
        <w:t xml:space="preserve">Create a folder in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polyverification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</w:t>
      </w:r>
      <w:r>
        <w:t xml:space="preserve">director and named it Node. </w:t>
      </w:r>
    </w:p>
    <w:p w14:paraId="205CE42D" w14:textId="09CF60EC" w:rsidR="003312ED" w:rsidRDefault="002F035E" w:rsidP="002F035E">
      <w:pPr>
        <w:ind w:left="360"/>
      </w:pPr>
      <w:r>
        <w:t xml:space="preserve">Copy the control </w:t>
      </w:r>
      <w:proofErr w:type="spellStart"/>
      <w:r>
        <w:t>valudation</w:t>
      </w:r>
      <w:proofErr w:type="spellEnd"/>
      <w:r>
        <w:t xml:space="preserve"> package in Node folder and go into the package work directory and run below commands</w:t>
      </w:r>
    </w:p>
    <w:p w14:paraId="200D0E58" w14:textId="6A585A63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Node/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control_valudation_ws</w:t>
      </w:r>
      <w:proofErr w:type="spellEnd"/>
    </w:p>
    <w:p w14:paraId="5BA010B6" w14:textId="73C5E49F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colcon</w:t>
      </w:r>
      <w:proofErr w:type="spellEnd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build</w:t>
      </w:r>
    </w:p>
    <w:p w14:paraId="09E08C05" w14:textId="10B93D64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source install/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setup.bash</w:t>
      </w:r>
      <w:proofErr w:type="spellEnd"/>
    </w:p>
    <w:p w14:paraId="27576B82" w14:textId="77777777" w:rsidR="002F035E" w:rsidRDefault="002F035E" w:rsidP="002F035E">
      <w:r>
        <w:t>This will set the environment variable for use the package</w:t>
      </w:r>
    </w:p>
    <w:p w14:paraId="5FC4260D" w14:textId="4AF3F204" w:rsidR="002F035E" w:rsidRDefault="002F035E" w:rsidP="002F035E">
      <w:r>
        <w:t>Test:</w:t>
      </w:r>
      <w:r>
        <w:t xml:space="preserve"> Run the below command to the package is running or not</w:t>
      </w:r>
    </w:p>
    <w:p w14:paraId="2D74D369" w14:textId="2FE8AB6D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tab/>
      </w: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ros2 run </w:t>
      </w:r>
      <w:proofErr w:type="spellStart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control_validation</w:t>
      </w:r>
      <w:proofErr w:type="spellEnd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</w:t>
      </w:r>
      <w:proofErr w:type="spellStart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control_subscriber</w:t>
      </w:r>
      <w:proofErr w:type="spellEnd"/>
    </w:p>
    <w:p w14:paraId="26AA57BC" w14:textId="4D46708E" w:rsidR="003312ED" w:rsidRDefault="002F035E">
      <w:pPr>
        <w:pStyle w:val="Heading2"/>
      </w:pPr>
      <w:r>
        <w:t>Perception Validation</w:t>
      </w:r>
    </w:p>
    <w:p w14:paraId="102DC22A" w14:textId="77777777" w:rsidR="002F035E" w:rsidRPr="002F035E" w:rsidRDefault="002F035E" w:rsidP="002F035E">
      <w:pPr>
        <w:ind w:left="360"/>
      </w:pPr>
      <w:r>
        <w:t xml:space="preserve">Create a folder in </w:t>
      </w:r>
      <w:proofErr w:type="spellStart"/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polyverification</w:t>
      </w:r>
      <w:proofErr w:type="spellEnd"/>
      <w:r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</w:t>
      </w:r>
      <w:r>
        <w:t xml:space="preserve">director and named it Node. </w:t>
      </w:r>
    </w:p>
    <w:p w14:paraId="467E7031" w14:textId="0E005134" w:rsidR="002F035E" w:rsidRDefault="002F035E" w:rsidP="002F035E">
      <w:pPr>
        <w:ind w:left="360"/>
      </w:pPr>
      <w:r>
        <w:t xml:space="preserve">Copy the Perception </w:t>
      </w:r>
      <w:proofErr w:type="spellStart"/>
      <w:r>
        <w:t>valudation</w:t>
      </w:r>
      <w:proofErr w:type="spellEnd"/>
      <w:r>
        <w:t xml:space="preserve"> package in Node folder and go into the package work directory and run below commands</w:t>
      </w:r>
    </w:p>
    <w:p w14:paraId="7BA2E4B5" w14:textId="7A80B410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cd Node/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Perception_valudation_ws</w:t>
      </w:r>
      <w:proofErr w:type="spellEnd"/>
    </w:p>
    <w:p w14:paraId="332CFCF3" w14:textId="77777777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colcon</w:t>
      </w:r>
      <w:proofErr w:type="spellEnd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build</w:t>
      </w:r>
    </w:p>
    <w:p w14:paraId="5FF0C03B" w14:textId="4396AA27" w:rsidR="002F035E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$ source install/</w:t>
      </w:r>
      <w:proofErr w:type="spellStart"/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setup.bash</w:t>
      </w:r>
      <w:proofErr w:type="spellEnd"/>
    </w:p>
    <w:p w14:paraId="060A6E8B" w14:textId="3763587A" w:rsidR="002F035E" w:rsidRDefault="002F035E" w:rsidP="002F035E">
      <w:r>
        <w:t>This will set the environment variable for use the package</w:t>
      </w:r>
    </w:p>
    <w:p w14:paraId="79461729" w14:textId="718A0410" w:rsidR="002F035E" w:rsidRDefault="002F035E" w:rsidP="002F035E">
      <w:r>
        <w:t>Test: Run the below command to the package is running or not</w:t>
      </w:r>
    </w:p>
    <w:p w14:paraId="78E533BC" w14:textId="6A02E393" w:rsidR="003312ED" w:rsidRPr="00E76DEC" w:rsidRDefault="002F035E" w:rsidP="00E76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</w:pPr>
      <w:r>
        <w:tab/>
      </w:r>
      <w:r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$ ros2 run </w:t>
      </w:r>
      <w:proofErr w:type="spellStart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perception_validation</w:t>
      </w:r>
      <w:proofErr w:type="spellEnd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</w:t>
      </w:r>
      <w:proofErr w:type="spellStart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>perception_subscriber</w:t>
      </w:r>
      <w:proofErr w:type="spellEnd"/>
      <w:r w:rsidR="00597CD1" w:rsidRPr="00E76DEC">
        <w:rPr>
          <w:rFonts w:ascii="Courier New" w:eastAsia="Times New Roman" w:hAnsi="Courier New" w:cs="Courier New"/>
          <w:color w:val="auto"/>
          <w:sz w:val="20"/>
          <w:szCs w:val="20"/>
          <w:lang w:val="en-IN" w:eastAsia="en-IN"/>
        </w:rPr>
        <w:t xml:space="preserve"> </w:t>
      </w:r>
    </w:p>
    <w:p w14:paraId="0BE1691B" w14:textId="77777777" w:rsidR="00C959EC" w:rsidRDefault="00C959EC"/>
    <w:p w14:paraId="56BC07CE" w14:textId="049C25C8" w:rsidR="00597CD1" w:rsidRDefault="00597CD1"/>
    <w:p w14:paraId="75620DD8" w14:textId="77777777" w:rsidR="00C959EC" w:rsidRDefault="00C959EC"/>
    <w:p w14:paraId="0BFEA198" w14:textId="7EFB79AE" w:rsidR="003312ED" w:rsidRDefault="00597CD1" w:rsidP="00704472">
      <w:pPr>
        <w:pStyle w:val="Heading2"/>
      </w:pPr>
      <w:r>
        <w:lastRenderedPageBreak/>
        <w:t>TODO</w:t>
      </w:r>
    </w:p>
    <w:p w14:paraId="65544902" w14:textId="77777777" w:rsidR="003312ED" w:rsidRDefault="003312ED"/>
    <w:p w14:paraId="6D81ABDD" w14:textId="00426C53" w:rsidR="003312ED" w:rsidRDefault="00597CD1">
      <w:pPr>
        <w:pStyle w:val="Heading2"/>
      </w:pPr>
      <w:r>
        <w:t>TODO</w:t>
      </w:r>
    </w:p>
    <w:p w14:paraId="0792FACE" w14:textId="77777777" w:rsidR="003312ED" w:rsidRDefault="003312ED"/>
    <w:p w14:paraId="2871CFEF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6C5AE" w14:textId="77777777" w:rsidR="003706D5" w:rsidRDefault="003706D5">
      <w:pPr>
        <w:spacing w:after="0" w:line="240" w:lineRule="auto"/>
      </w:pPr>
      <w:r>
        <w:separator/>
      </w:r>
    </w:p>
  </w:endnote>
  <w:endnote w:type="continuationSeparator" w:id="0">
    <w:p w14:paraId="2CF63343" w14:textId="77777777" w:rsidR="003706D5" w:rsidRDefault="0037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277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CD7C5" w14:textId="77777777" w:rsidR="003706D5" w:rsidRDefault="003706D5">
      <w:pPr>
        <w:spacing w:after="0" w:line="240" w:lineRule="auto"/>
      </w:pPr>
      <w:r>
        <w:separator/>
      </w:r>
    </w:p>
  </w:footnote>
  <w:footnote w:type="continuationSeparator" w:id="0">
    <w:p w14:paraId="61CACA01" w14:textId="77777777" w:rsidR="003706D5" w:rsidRDefault="00370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FB"/>
    <w:rsid w:val="00083B37"/>
    <w:rsid w:val="000A0612"/>
    <w:rsid w:val="001A728E"/>
    <w:rsid w:val="001E042A"/>
    <w:rsid w:val="00225505"/>
    <w:rsid w:val="002F035E"/>
    <w:rsid w:val="003312ED"/>
    <w:rsid w:val="003706D5"/>
    <w:rsid w:val="003F1F7E"/>
    <w:rsid w:val="004018C1"/>
    <w:rsid w:val="004727F4"/>
    <w:rsid w:val="004A0A8D"/>
    <w:rsid w:val="00575B92"/>
    <w:rsid w:val="00597CD1"/>
    <w:rsid w:val="005C5CFB"/>
    <w:rsid w:val="005D4DC9"/>
    <w:rsid w:val="005F7999"/>
    <w:rsid w:val="00626EDA"/>
    <w:rsid w:val="006D7FF8"/>
    <w:rsid w:val="00704472"/>
    <w:rsid w:val="00791457"/>
    <w:rsid w:val="007B40D9"/>
    <w:rsid w:val="007F372E"/>
    <w:rsid w:val="00815E56"/>
    <w:rsid w:val="008D5E06"/>
    <w:rsid w:val="008D6D77"/>
    <w:rsid w:val="00954BFF"/>
    <w:rsid w:val="00AA316B"/>
    <w:rsid w:val="00BC1FD2"/>
    <w:rsid w:val="00C55FEC"/>
    <w:rsid w:val="00C92C41"/>
    <w:rsid w:val="00C959EC"/>
    <w:rsid w:val="00D57E3E"/>
    <w:rsid w:val="00DB24CB"/>
    <w:rsid w:val="00DF5013"/>
    <w:rsid w:val="00E76DEC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6175A"/>
  <w15:chartTrackingRefBased/>
  <w15:docId w15:val="{CA8A6271-88A9-453F-84DA-DA59A6BA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Pc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3209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MyPc</cp:lastModifiedBy>
  <cp:revision>10</cp:revision>
  <dcterms:created xsi:type="dcterms:W3CDTF">2021-03-08T08:31:00Z</dcterms:created>
  <dcterms:modified xsi:type="dcterms:W3CDTF">2021-03-10T20:01:00Z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