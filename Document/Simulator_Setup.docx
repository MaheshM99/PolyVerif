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12D" w14:textId="351D637D" w:rsidR="003312ED" w:rsidRDefault="00DB2424">
      <w:pPr>
        <w:pStyle w:val="Title"/>
      </w:pPr>
      <w:r>
        <w:t>LG Simulator</w:t>
      </w:r>
      <w:r w:rsidR="00FC498D">
        <w:t xml:space="preserve"> and Python api</w:t>
      </w:r>
      <w:r>
        <w:t xml:space="preserve"> Setup</w:t>
      </w:r>
    </w:p>
    <w:p w14:paraId="7F05C4E2" w14:textId="31E1643D" w:rsidR="003312ED" w:rsidRDefault="007E0B1F" w:rsidP="00DB2424">
      <w:pPr>
        <w:pStyle w:val="Subtitle"/>
      </w:pPr>
      <w:r>
        <w:t>18</w:t>
      </w:r>
      <w:r w:rsidR="005C5CFB">
        <w:t xml:space="preserve"> March 2021</w:t>
      </w:r>
    </w:p>
    <w:p w14:paraId="5A7979FC" w14:textId="01499D54" w:rsidR="00287133" w:rsidRDefault="00287133" w:rsidP="00287133"/>
    <w:p w14:paraId="6E813FC1" w14:textId="37724C49" w:rsidR="00287133" w:rsidRDefault="00287133" w:rsidP="002871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document contains the information of Setup and Installation process for installing the the LG Simulator in Linux/Unix and with required package for run and communication over the ROS2, below are the list of </w:t>
      </w:r>
      <w:proofErr w:type="gramStart"/>
      <w:r>
        <w:rPr>
          <w:rFonts w:ascii="Arial" w:hAnsi="Arial" w:cs="Arial"/>
          <w:sz w:val="22"/>
          <w:szCs w:val="22"/>
        </w:rPr>
        <w:t>package</w:t>
      </w:r>
      <w:proofErr w:type="gramEnd"/>
      <w:r>
        <w:rPr>
          <w:rFonts w:ascii="Arial" w:hAnsi="Arial" w:cs="Arial"/>
          <w:sz w:val="22"/>
          <w:szCs w:val="22"/>
        </w:rPr>
        <w:t xml:space="preserve"> required –</w:t>
      </w:r>
    </w:p>
    <w:p w14:paraId="5C1208D6" w14:textId="20634D53" w:rsidR="00287133" w:rsidRPr="00D31B73" w:rsidRDefault="00287133" w:rsidP="00D31B7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1B73">
        <w:rPr>
          <w:rFonts w:ascii="Arial" w:hAnsi="Arial" w:cs="Arial"/>
          <w:sz w:val="22"/>
          <w:szCs w:val="22"/>
        </w:rPr>
        <w:t>ROS2 LGSVL Bridge</w:t>
      </w:r>
    </w:p>
    <w:p w14:paraId="1C9A2985" w14:textId="5B062599" w:rsidR="00287133" w:rsidRPr="00D31B73" w:rsidRDefault="00287133" w:rsidP="00D31B7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1B73">
        <w:rPr>
          <w:rFonts w:ascii="Arial" w:hAnsi="Arial" w:cs="Arial"/>
          <w:sz w:val="22"/>
          <w:szCs w:val="22"/>
        </w:rPr>
        <w:t>LG Simulator</w:t>
      </w:r>
    </w:p>
    <w:p w14:paraId="00255EC2" w14:textId="1C14A92A" w:rsidR="00287133" w:rsidRDefault="00287133" w:rsidP="00D31B73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1B73">
        <w:rPr>
          <w:rFonts w:ascii="Arial" w:hAnsi="Arial" w:cs="Arial"/>
          <w:sz w:val="22"/>
          <w:szCs w:val="22"/>
        </w:rPr>
        <w:t>PythonAPI’s</w:t>
      </w:r>
    </w:p>
    <w:p w14:paraId="5FAA7ACF" w14:textId="736099B1" w:rsidR="005078A3" w:rsidRDefault="005078A3" w:rsidP="005078A3">
      <w:pPr>
        <w:pStyle w:val="Heading2"/>
      </w:pPr>
      <w:r>
        <w:t xml:space="preserve">Pre requisite </w:t>
      </w:r>
    </w:p>
    <w:p w14:paraId="5BF513C9" w14:textId="535B50B5" w:rsidR="005078A3" w:rsidRPr="00C30281" w:rsidRDefault="005078A3" w:rsidP="00C30281">
      <w:pPr>
        <w:ind w:firstLine="360"/>
        <w:rPr>
          <w:rFonts w:ascii="Arial" w:hAnsi="Arial" w:cs="Arial"/>
          <w:sz w:val="22"/>
          <w:szCs w:val="22"/>
        </w:rPr>
      </w:pPr>
      <w:r w:rsidRPr="00C30281">
        <w:rPr>
          <w:rFonts w:ascii="Arial" w:hAnsi="Arial" w:cs="Arial"/>
          <w:sz w:val="22"/>
          <w:szCs w:val="22"/>
        </w:rPr>
        <w:t xml:space="preserve">AutowareAuto need to be </w:t>
      </w:r>
      <w:r w:rsidR="00C30281" w:rsidRPr="00C30281">
        <w:rPr>
          <w:rFonts w:ascii="Arial" w:hAnsi="Arial" w:cs="Arial"/>
          <w:sz w:val="22"/>
          <w:szCs w:val="22"/>
        </w:rPr>
        <w:t>setup and install before follow the steps and commands.</w:t>
      </w:r>
    </w:p>
    <w:p w14:paraId="1B5F0438" w14:textId="421571B0" w:rsidR="003312ED" w:rsidRDefault="00D76CC4" w:rsidP="00DB2424">
      <w:pPr>
        <w:pStyle w:val="Heading2"/>
      </w:pPr>
      <w:r>
        <w:t xml:space="preserve">Install </w:t>
      </w:r>
      <w:r w:rsidR="00DB2424" w:rsidRPr="00DB2424">
        <w:t>ROS2 LGSVL Bridge </w:t>
      </w:r>
    </w:p>
    <w:p w14:paraId="51116EBB" w14:textId="7E311741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</w:t>
      </w:r>
      <w:r w:rsid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ade enter</w:t>
      </w:r>
    </w:p>
    <w:p w14:paraId="24D1D5B3" w14:textId="08D78359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cd </w:t>
      </w:r>
      <w:r w:rsidR="005078A3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adehome</w:t>
      </w: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</w:p>
    <w:p w14:paraId="20FFFEBC" w14:textId="77777777" w:rsidR="003F6F25" w:rsidRPr="00DB2424" w:rsidRDefault="003F6F25" w:rsidP="003F6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Pr="00DB2424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git clone https://github.com/lgsvl/ros2-lgsvl-bridge.git</w:t>
      </w:r>
    </w:p>
    <w:p w14:paraId="17DC2972" w14:textId="77777777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 cd</w:t>
      </w: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ros2-lgsvl-bridge</w:t>
      </w:r>
    </w:p>
    <w:p w14:paraId="742EC843" w14:textId="77777777" w:rsidR="003F6F25" w:rsidRPr="00370ADF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colcon build --cmake-args </w:t>
      </w: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'-DCMAKE_BUILD_TYPE=Release'</w:t>
      </w:r>
    </w:p>
    <w:p w14:paraId="41C5A7FA" w14:textId="56FDD07E" w:rsidR="003F6F25" w:rsidRPr="00370ADF" w:rsidRDefault="00370ADF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370ADF">
        <w:rPr>
          <w:rFonts w:eastAsia="Times New Roman" w:cs="Courier New"/>
          <w:sz w:val="20"/>
          <w:szCs w:val="20"/>
          <w:lang w:val="en-IN" w:eastAsia="en-IN"/>
        </w:rPr>
        <w:t xml:space="preserve">$ </w:t>
      </w: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source</w:t>
      </w:r>
      <w:r w:rsidR="003F6F25"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ros2-lgsvl-bridge/install/setup.bash</w:t>
      </w:r>
    </w:p>
    <w:p w14:paraId="205CE42D" w14:textId="50F132FE" w:rsidR="003312ED" w:rsidRPr="00171156" w:rsidRDefault="003F6F25" w:rsidP="0017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 lgsvl_bridge</w:t>
      </w:r>
    </w:p>
    <w:p w14:paraId="26AA57BC" w14:textId="27B3065E" w:rsidR="003312ED" w:rsidRDefault="00DB2424">
      <w:pPr>
        <w:pStyle w:val="Heading2"/>
      </w:pPr>
      <w:r>
        <w:t>Install Lg_Simulator</w:t>
      </w:r>
    </w:p>
    <w:p w14:paraId="1A081419" w14:textId="33F193C7" w:rsidR="005078A3" w:rsidRPr="005078A3" w:rsidRDefault="005078A3" w:rsidP="005078A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Copy or install the modified </w:t>
      </w:r>
      <w:r w:rsidRPr="005078A3">
        <w:rPr>
          <w:rFonts w:ascii="Arial" w:hAnsi="Arial" w:cs="Arial"/>
          <w:sz w:val="22"/>
          <w:szCs w:val="22"/>
        </w:rPr>
        <w:t xml:space="preserve">simulator which we </w:t>
      </w:r>
      <w:proofErr w:type="gramStart"/>
      <w:r w:rsidRPr="005078A3">
        <w:rPr>
          <w:rFonts w:ascii="Arial" w:hAnsi="Arial" w:cs="Arial"/>
          <w:sz w:val="22"/>
          <w:szCs w:val="22"/>
        </w:rPr>
        <w:t>is</w:t>
      </w:r>
      <w:proofErr w:type="gramEnd"/>
      <w:r w:rsidRPr="00507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available</w:t>
      </w:r>
      <w:r w:rsidRPr="005078A3">
        <w:rPr>
          <w:rFonts w:ascii="Arial" w:hAnsi="Arial" w:cs="Arial"/>
          <w:sz w:val="22"/>
          <w:szCs w:val="22"/>
        </w:rPr>
        <w:t xml:space="preserve"> on the git</w:t>
      </w:r>
      <w:r>
        <w:rPr>
          <w:rFonts w:ascii="Arial" w:hAnsi="Arial" w:cs="Arial"/>
          <w:sz w:val="22"/>
          <w:szCs w:val="22"/>
        </w:rPr>
        <w:t xml:space="preserve"> repo or you can use the below command to install the lg simulator.</w:t>
      </w:r>
    </w:p>
    <w:p w14:paraId="5FE548E3" w14:textId="4FE6E463" w:rsidR="003F6F25" w:rsidRDefault="003F6F25" w:rsidP="0037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tab/>
      </w:r>
      <w:r w:rsidRPr="00370ADF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git clone --single-branch </w:t>
      </w:r>
      <w:hyperlink r:id="rId7" w:history="1">
        <w:r w:rsidRPr="006F2C4B">
          <w:rPr>
            <w:rFonts w:ascii="Consolas" w:eastAsia="Times New Roman" w:hAnsi="Consolas" w:cs="Courier New"/>
            <w:color w:val="24292E"/>
            <w:sz w:val="20"/>
            <w:szCs w:val="20"/>
            <w:lang w:val="en-IN" w:eastAsia="en-IN"/>
          </w:rPr>
          <w:t>https://github.com/lgsvl/simulator.git</w:t>
        </w:r>
      </w:hyperlink>
    </w:p>
    <w:p w14:paraId="3A322525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terminal and go to the simulator package path </w:t>
      </w:r>
    </w:p>
    <w:p w14:paraId="0E663C8F" w14:textId="77777777" w:rsidR="006F2C4B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Ubuntu - Install Vulkan user space library</w:t>
      </w:r>
    </w:p>
    <w:p w14:paraId="7D465BE5" w14:textId="70F644E5" w:rsidR="003F6F25" w:rsidRPr="006F2C4B" w:rsidRDefault="006F2C4B" w:rsidP="006F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ab/>
      </w:r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 sudo apt-get install libvulkan1</w:t>
      </w:r>
    </w:p>
    <w:p w14:paraId="1988F3B1" w14:textId="77777777" w:rsidR="006F2C4B" w:rsidRDefault="003F6F25" w:rsidP="006F2C4B">
      <w:pPr>
        <w:pStyle w:val="ListParagraph"/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Run Simulator using the below command</w:t>
      </w:r>
    </w:p>
    <w:p w14:paraId="1132B679" w14:textId="05907A57" w:rsidR="006F2C4B" w:rsidRPr="006F2C4B" w:rsidRDefault="006F2C4B" w:rsidP="006F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ab/>
      </w:r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proofErr w:type="gramStart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sudo .</w:t>
      </w:r>
      <w:proofErr w:type="gramEnd"/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</w:t>
      </w:r>
      <w:r w:rsidR="00375790" w:rsidRPr="00375790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lg_sim_06</w:t>
      </w:r>
      <w:r w:rsidR="00375790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</w:t>
      </w:r>
      <w:r w:rsidR="00FC70DC" w:rsidRPr="00FC70DC">
        <w:t xml:space="preserve"> </w:t>
      </w:r>
      <w:r w:rsidR="00FC70DC" w:rsidRPr="00FC70DC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lg_simulator_Modified_binary</w:t>
      </w:r>
      <w:r w:rsidR="003F6F25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/simulator</w:t>
      </w:r>
    </w:p>
    <w:p w14:paraId="1DA6A173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Open Browser or Open any browser, enter localhost:8080 in address bar</w:t>
      </w:r>
    </w:p>
    <w:p w14:paraId="1C8C710D" w14:textId="77777777" w:rsidR="003F6F25" w:rsidRDefault="003F6F25" w:rsidP="003F6F25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If it asked for register then register it and login with the same credential.</w:t>
      </w:r>
    </w:p>
    <w:p w14:paraId="52D9C302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Once it is logged in successfully, you will find the 4-tab in the left corner which are Maps, Vehicles, Clusters, Simulations.</w:t>
      </w:r>
    </w:p>
    <w:p w14:paraId="071B01EA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In the Maps tab, </w:t>
      </w:r>
      <w:proofErr w:type="gramStart"/>
      <w:r w:rsidRPr="00DB2424">
        <w:t>Add</w:t>
      </w:r>
      <w:proofErr w:type="gramEnd"/>
      <w:r w:rsidRPr="00DB2424">
        <w:t xml:space="preserve"> new</w:t>
      </w:r>
      <w:r w:rsidRPr="00DB2424">
        <w:rPr>
          <w:rFonts w:ascii="Arial" w:hAnsi="Arial" w:cs="Arial"/>
          <w:sz w:val="22"/>
          <w:szCs w:val="22"/>
        </w:rPr>
        <w:t> map with the URL to an environment asset bundle or use below string to add the Cube Town Map</w:t>
      </w:r>
    </w:p>
    <w:p w14:paraId="32252DD9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Name - CubeTown</w:t>
      </w:r>
    </w:p>
    <w:p w14:paraId="575CAE61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 xml:space="preserve">Asset Bundle String- </w:t>
      </w:r>
    </w:p>
    <w:p w14:paraId="199AA332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 xml:space="preserve">https://assets.lgsvlsimulator.com/085da734088f2b584075fce2d1d478b98ca076eb/environment_CubeTown </w:t>
      </w:r>
    </w:p>
    <w:p w14:paraId="5C73747A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In the Vehicles tab, </w:t>
      </w:r>
      <w:proofErr w:type="gramStart"/>
      <w:r w:rsidRPr="00DB2424">
        <w:t>Add</w:t>
      </w:r>
      <w:proofErr w:type="gramEnd"/>
      <w:r w:rsidRPr="00DB2424">
        <w:t xml:space="preserve"> new</w:t>
      </w:r>
      <w:r w:rsidRPr="00DB2424">
        <w:rPr>
          <w:rFonts w:ascii="Arial" w:hAnsi="Arial" w:cs="Arial"/>
          <w:sz w:val="22"/>
          <w:szCs w:val="22"/>
        </w:rPr>
        <w:t> vehicle with the URL to a vehicle asset bundle or use the below string to add the Lexus</w:t>
      </w:r>
    </w:p>
    <w:p w14:paraId="544858D1" w14:textId="77777777" w:rsidR="003F6F25" w:rsidRPr="00DB2424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>Name - Lexus2016</w:t>
      </w:r>
    </w:p>
    <w:p w14:paraId="7684245C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B2424">
        <w:rPr>
          <w:rFonts w:ascii="Arial" w:hAnsi="Arial" w:cs="Arial"/>
          <w:sz w:val="22"/>
          <w:szCs w:val="22"/>
        </w:rPr>
        <w:t xml:space="preserve">Asset Bundle String- </w:t>
      </w:r>
      <w:hyperlink r:id="rId8" w:history="1">
        <w:r w:rsidRPr="0088571B">
          <w:rPr>
            <w:rStyle w:val="Hyperlink"/>
            <w:rFonts w:ascii="Arial" w:hAnsi="Arial" w:cs="Arial"/>
            <w:sz w:val="22"/>
            <w:szCs w:val="22"/>
          </w:rPr>
          <w:t>https://assets.lgsvlsimulator.com/ea5e32fe566065c6d1bbf1f0728d6654c94e375d/vehicle_AWFLexus2016RXHybrid</w:t>
        </w:r>
      </w:hyperlink>
    </w:p>
    <w:p w14:paraId="4673E6D7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In the Vehicle tab after adding the vehicle, </w:t>
      </w:r>
      <w:r>
        <w:rPr>
          <w:rFonts w:ascii="Arial" w:eastAsia="Times New Roman" w:hAnsi="Arial" w:cs="Arial"/>
          <w:color w:val="404040"/>
          <w:sz w:val="22"/>
          <w:szCs w:val="22"/>
          <w:lang w:val="en-IN" w:eastAsia="en-IN"/>
        </w:rPr>
        <w:t>Click the wrench icon next to the vehicle name</w:t>
      </w:r>
    </w:p>
    <w:p w14:paraId="676BA50A" w14:textId="77777777" w:rsidR="003F6F25" w:rsidRDefault="003F6F25" w:rsidP="003F6F25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Add Bridge and Sensor configuration</w:t>
      </w:r>
    </w:p>
    <w:p w14:paraId="27A74FCB" w14:textId="77777777" w:rsidR="003F6F25" w:rsidRDefault="003F6F25" w:rsidP="003F6F25">
      <w:pPr>
        <w:pStyle w:val="ListParagraph"/>
        <w:numPr>
          <w:ilvl w:val="0"/>
          <w:numId w:val="17"/>
        </w:numPr>
        <w:rPr>
          <w:rStyle w:val="HTMLCode"/>
          <w:rFonts w:ascii="Arial" w:eastAsiaTheme="minorHAnsi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Click on Simulations tab and create a new Simulation. Give it a name and check the </w:t>
      </w:r>
      <w:r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API Only</w:t>
      </w:r>
      <w:r>
        <w:rPr>
          <w:rFonts w:ascii="Arial" w:hAnsi="Arial" w:cs="Arial"/>
          <w:color w:val="1F4E79" w:themeColor="accent1" w:themeShade="80"/>
          <w:sz w:val="22"/>
          <w:szCs w:val="22"/>
          <w:shd w:val="clear" w:color="auto" w:fill="FCFCFC"/>
        </w:rPr>
        <w:t> 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option. Click </w:t>
      </w:r>
      <w:r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Submit</w:t>
      </w:r>
    </w:p>
    <w:p w14:paraId="58ACEC72" w14:textId="77777777" w:rsidR="003F6F25" w:rsidRDefault="003F6F25" w:rsidP="003F6F25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Select the API_Only simulation from the simulations tab.</w:t>
      </w:r>
    </w:p>
    <w:p w14:paraId="7CF7B91D" w14:textId="77777777" w:rsidR="003F6F25" w:rsidRDefault="003F6F25" w:rsidP="003F6F25">
      <w:pPr>
        <w:pStyle w:val="ListParagraph"/>
        <w:numPr>
          <w:ilvl w:val="0"/>
          <w:numId w:val="17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Press the Play Button</w:t>
      </w:r>
    </w:p>
    <w:p w14:paraId="4F784626" w14:textId="4685765C" w:rsidR="003312ED" w:rsidRDefault="003F6F25" w:rsidP="003F6F25"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The Unity Application window should now show API_Only on the screen.</w:t>
      </w:r>
    </w:p>
    <w:p w14:paraId="542803FC" w14:textId="3D0C72D3" w:rsidR="003312ED" w:rsidRDefault="006217EF">
      <w:pPr>
        <w:pStyle w:val="Heading2"/>
      </w:pPr>
      <w:r w:rsidRPr="006217EF">
        <w:t>PythonAPI</w:t>
      </w:r>
    </w:p>
    <w:p w14:paraId="1FAC5C0F" w14:textId="77777777" w:rsidR="006217EF" w:rsidRDefault="006217EF" w:rsidP="006217E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terminal and go to the Python API folder and enter the below command to install the Python files and necessary dependencies.</w:t>
      </w:r>
    </w:p>
    <w:p w14:paraId="32546AFD" w14:textId="49F93B3F" w:rsidR="006217EF" w:rsidRDefault="006F2C4B" w:rsidP="006F2C4B">
      <w:pPr>
        <w:pStyle w:val="ListParagraph"/>
        <w:ind w:left="1440"/>
        <w:rPr>
          <w:rFonts w:ascii="Arial" w:hAnsi="Arial" w:cs="Arial"/>
          <w:b/>
          <w:bCs/>
          <w:sz w:val="22"/>
          <w:szCs w:val="22"/>
        </w:rPr>
      </w:pPr>
      <w:r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$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cd </w:t>
      </w:r>
      <w:r w:rsidR="005078A3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adehome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/PythonAPI/</w:t>
      </w:r>
    </w:p>
    <w:p w14:paraId="6B9946F2" w14:textId="2BA791F8" w:rsidR="006217EF" w:rsidRPr="006F2C4B" w:rsidRDefault="006F2C4B" w:rsidP="006F2C4B">
      <w:pPr>
        <w:pStyle w:val="ListParagraph"/>
        <w:ind w:left="144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pip3 install --user -</w:t>
      </w:r>
      <w:proofErr w:type="gramStart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e .</w:t>
      </w:r>
      <w:proofErr w:type="gramEnd"/>
    </w:p>
    <w:p w14:paraId="7243A65A" w14:textId="77777777" w:rsidR="006217EF" w:rsidRDefault="006217EF" w:rsidP="006217EF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Run the following example to see the API in action:</w:t>
      </w:r>
    </w:p>
    <w:p w14:paraId="2851AF07" w14:textId="7587F695" w:rsidR="006217EF" w:rsidRPr="006F2C4B" w:rsidRDefault="006F2C4B" w:rsidP="006F2C4B">
      <w:pPr>
        <w:pStyle w:val="ListParagraph"/>
        <w:ind w:left="1440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$ </w:t>
      </w:r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python</w:t>
      </w:r>
      <w:proofErr w:type="gramStart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3 .</w:t>
      </w:r>
      <w:proofErr w:type="gramEnd"/>
      <w:r w:rsidR="006217EF" w:rsidRPr="006F2C4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/quickstart/TestScript.py</w:t>
      </w:r>
    </w:p>
    <w:p w14:paraId="0792FACE" w14:textId="77777777" w:rsidR="003312ED" w:rsidRDefault="003312ED"/>
    <w:p w14:paraId="2871CFEF" w14:textId="77777777" w:rsidR="003312ED" w:rsidRDefault="003312ED" w:rsidP="008D6D77"/>
    <w:sectPr w:rsidR="003312ED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797CF" w14:textId="77777777" w:rsidR="001B3939" w:rsidRDefault="001B3939">
      <w:pPr>
        <w:spacing w:after="0" w:line="240" w:lineRule="auto"/>
      </w:pPr>
      <w:r>
        <w:separator/>
      </w:r>
    </w:p>
  </w:endnote>
  <w:endnote w:type="continuationSeparator" w:id="0">
    <w:p w14:paraId="0B1F344F" w14:textId="77777777" w:rsidR="001B3939" w:rsidRDefault="001B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7652" w14:textId="77777777" w:rsidR="001B3939" w:rsidRDefault="001B3939">
      <w:pPr>
        <w:spacing w:after="0" w:line="240" w:lineRule="auto"/>
      </w:pPr>
      <w:r>
        <w:separator/>
      </w:r>
    </w:p>
  </w:footnote>
  <w:footnote w:type="continuationSeparator" w:id="0">
    <w:p w14:paraId="176ABC36" w14:textId="77777777" w:rsidR="001B3939" w:rsidRDefault="001B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142DA"/>
    <w:multiLevelType w:val="hybridMultilevel"/>
    <w:tmpl w:val="F4C25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83B37"/>
    <w:rsid w:val="000A0612"/>
    <w:rsid w:val="00171156"/>
    <w:rsid w:val="001A728E"/>
    <w:rsid w:val="001B3939"/>
    <w:rsid w:val="001E042A"/>
    <w:rsid w:val="00225505"/>
    <w:rsid w:val="0024743B"/>
    <w:rsid w:val="00287133"/>
    <w:rsid w:val="003312ED"/>
    <w:rsid w:val="00370ADF"/>
    <w:rsid w:val="00375790"/>
    <w:rsid w:val="003F6F25"/>
    <w:rsid w:val="004018C1"/>
    <w:rsid w:val="004727F4"/>
    <w:rsid w:val="00490073"/>
    <w:rsid w:val="004A0A8D"/>
    <w:rsid w:val="005078A3"/>
    <w:rsid w:val="00530D25"/>
    <w:rsid w:val="00575B92"/>
    <w:rsid w:val="005C5CFB"/>
    <w:rsid w:val="005D4DC9"/>
    <w:rsid w:val="005F7999"/>
    <w:rsid w:val="006217EF"/>
    <w:rsid w:val="00626EDA"/>
    <w:rsid w:val="006D7FF8"/>
    <w:rsid w:val="006F2C4B"/>
    <w:rsid w:val="00704472"/>
    <w:rsid w:val="00791457"/>
    <w:rsid w:val="007B40D9"/>
    <w:rsid w:val="007E0B1F"/>
    <w:rsid w:val="007F372E"/>
    <w:rsid w:val="00815E56"/>
    <w:rsid w:val="008B17E2"/>
    <w:rsid w:val="008D5E06"/>
    <w:rsid w:val="008D6D77"/>
    <w:rsid w:val="00954BFF"/>
    <w:rsid w:val="009A6B6D"/>
    <w:rsid w:val="00A50C48"/>
    <w:rsid w:val="00AA316B"/>
    <w:rsid w:val="00BC1FD2"/>
    <w:rsid w:val="00C30281"/>
    <w:rsid w:val="00C33477"/>
    <w:rsid w:val="00C92C41"/>
    <w:rsid w:val="00D31B73"/>
    <w:rsid w:val="00D567C4"/>
    <w:rsid w:val="00D57E3E"/>
    <w:rsid w:val="00D76CC4"/>
    <w:rsid w:val="00DB2424"/>
    <w:rsid w:val="00DB24CB"/>
    <w:rsid w:val="00DF5013"/>
    <w:rsid w:val="00E9640A"/>
    <w:rsid w:val="00F1586E"/>
    <w:rsid w:val="00FC498D"/>
    <w:rsid w:val="00F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B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424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pl-c1">
    <w:name w:val="pl-c1"/>
    <w:basedOn w:val="DefaultParagraphFont"/>
    <w:rsid w:val="00DB2424"/>
  </w:style>
  <w:style w:type="character" w:customStyle="1" w:styleId="pl-s">
    <w:name w:val="pl-s"/>
    <w:basedOn w:val="DefaultParagraphFont"/>
    <w:rsid w:val="00DB2424"/>
  </w:style>
  <w:style w:type="character" w:customStyle="1" w:styleId="pl-pds">
    <w:name w:val="pl-pds"/>
    <w:basedOn w:val="DefaultParagraphFont"/>
    <w:rsid w:val="00DB2424"/>
  </w:style>
  <w:style w:type="character" w:customStyle="1" w:styleId="pl-k">
    <w:name w:val="pl-k"/>
    <w:basedOn w:val="DefaultParagraphFont"/>
    <w:rsid w:val="00DB2424"/>
  </w:style>
  <w:style w:type="character" w:styleId="HTMLCode">
    <w:name w:val="HTML Code"/>
    <w:basedOn w:val="DefaultParagraphFont"/>
    <w:uiPriority w:val="99"/>
    <w:semiHidden/>
    <w:unhideWhenUsed/>
    <w:rsid w:val="00DB24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24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424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217EF"/>
  </w:style>
  <w:style w:type="character" w:customStyle="1" w:styleId="hljs-comment">
    <w:name w:val="hljs-comment"/>
    <w:basedOn w:val="DefaultParagraphFont"/>
    <w:rsid w:val="006217EF"/>
  </w:style>
  <w:style w:type="character" w:customStyle="1" w:styleId="hljs-number">
    <w:name w:val="hljs-number"/>
    <w:basedOn w:val="DefaultParagraphFont"/>
    <w:rsid w:val="0062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lgsvlsimulator.com/ea5e32fe566065c6d1bbf1f0728d6654c94e375d/vehicle_AWFLexus2016RXHyb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gsvl/simul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3227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38</cp:revision>
  <dcterms:created xsi:type="dcterms:W3CDTF">2021-03-08T08:31:00Z</dcterms:created>
  <dcterms:modified xsi:type="dcterms:W3CDTF">2021-03-18T20:35:00Z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