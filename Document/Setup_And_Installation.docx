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EF276" w14:textId="77777777" w:rsidR="00162DAB" w:rsidRDefault="00000000">
      <w:pPr>
        <w:pStyle w:val="Title"/>
      </w:pPr>
      <w:r>
        <w:t>PolyVerification Suite setup and Configuration</w:t>
      </w:r>
    </w:p>
    <w:p w14:paraId="1C286CF0" w14:textId="77777777" w:rsidR="00162DAB" w:rsidRDefault="00162DAB"/>
    <w:p w14:paraId="55E80562" w14:textId="77777777" w:rsidR="00162DAB" w:rsidRDefault="00000000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 xml:space="preserve">This document contains the information of Setup and Installation process for PolyVerification suite in Linux/Unix. We have modified some of the open source packages which are added in repository. </w:t>
      </w:r>
    </w:p>
    <w:p w14:paraId="41236468" w14:textId="77777777" w:rsidR="00162DAB" w:rsidRDefault="00000000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Below are list of component and dependencies need to be installed for before start the PolyVerif suite.</w:t>
      </w:r>
    </w:p>
    <w:p w14:paraId="05CFC187" w14:textId="77777777" w:rsidR="00162DAB" w:rsidRDefault="00000000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 xml:space="preserve">AutowareAuto </w:t>
      </w:r>
    </w:p>
    <w:p w14:paraId="0E40000F" w14:textId="77777777" w:rsidR="00162DAB" w:rsidRDefault="00000000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Lgsvl_msgs</w:t>
      </w:r>
    </w:p>
    <w:p w14:paraId="484EF2C6" w14:textId="77777777" w:rsidR="00162DAB" w:rsidRDefault="00000000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Ros2-lgsvl-bridge</w:t>
      </w:r>
    </w:p>
    <w:p w14:paraId="17C48008" w14:textId="77777777" w:rsidR="00162DAB" w:rsidRDefault="00000000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PolyVerif repository</w:t>
      </w:r>
    </w:p>
    <w:p w14:paraId="68706E2C" w14:textId="77777777" w:rsidR="00162DAB" w:rsidRDefault="00000000">
      <w:pPr>
        <w:pStyle w:val="ListParagraph"/>
        <w:numPr>
          <w:ilvl w:val="1"/>
          <w:numId w:val="5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PythonAPI</w:t>
      </w:r>
    </w:p>
    <w:p w14:paraId="3C3F81D3" w14:textId="77777777" w:rsidR="00162DAB" w:rsidRDefault="00000000">
      <w:pPr>
        <w:pStyle w:val="ListParagraph"/>
        <w:numPr>
          <w:ilvl w:val="1"/>
          <w:numId w:val="5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Scenic SDL</w:t>
      </w:r>
    </w:p>
    <w:p w14:paraId="6B644E72" w14:textId="77777777" w:rsidR="00162DAB" w:rsidRDefault="00000000">
      <w:pPr>
        <w:pStyle w:val="ListParagraph"/>
        <w:numPr>
          <w:ilvl w:val="1"/>
          <w:numId w:val="5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Lgsvl Simulator 2020.06</w:t>
      </w:r>
    </w:p>
    <w:p w14:paraId="0222609B" w14:textId="77777777" w:rsidR="00162DAB" w:rsidRDefault="00000000">
      <w:pPr>
        <w:pStyle w:val="ListParagraph"/>
        <w:numPr>
          <w:ilvl w:val="1"/>
          <w:numId w:val="5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Avp_demo</w:t>
      </w:r>
    </w:p>
    <w:p w14:paraId="7BE0D114" w14:textId="77777777" w:rsidR="00162DAB" w:rsidRDefault="00000000">
      <w:pPr>
        <w:pStyle w:val="ListParagraph"/>
        <w:numPr>
          <w:ilvl w:val="1"/>
          <w:numId w:val="5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Perception Validation Node</w:t>
      </w:r>
    </w:p>
    <w:p w14:paraId="7AC1E400" w14:textId="77777777" w:rsidR="00162DAB" w:rsidRDefault="00000000">
      <w:pPr>
        <w:pStyle w:val="ListParagraph"/>
        <w:numPr>
          <w:ilvl w:val="1"/>
          <w:numId w:val="5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Control Validation Node</w:t>
      </w:r>
    </w:p>
    <w:p w14:paraId="7B54CEF4" w14:textId="77777777" w:rsidR="00162DAB" w:rsidRDefault="00000000">
      <w:pPr>
        <w:pStyle w:val="ListParagraph"/>
        <w:numPr>
          <w:ilvl w:val="1"/>
          <w:numId w:val="5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Test_Cases</w:t>
      </w:r>
    </w:p>
    <w:p w14:paraId="7F9469B0" w14:textId="77777777" w:rsidR="00162DAB" w:rsidRDefault="00000000">
      <w:pPr>
        <w:pStyle w:val="ListParagraph"/>
        <w:numPr>
          <w:ilvl w:val="1"/>
          <w:numId w:val="5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PolyVerif Suite</w:t>
      </w:r>
    </w:p>
    <w:p w14:paraId="7BA7794C" w14:textId="77777777" w:rsidR="00162DAB" w:rsidRDefault="00000000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Above package and module need to be install and configured in the same sequence</w:t>
      </w:r>
    </w:p>
    <w:p w14:paraId="62E55C42" w14:textId="77777777" w:rsidR="00162DAB" w:rsidRDefault="00000000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And directory structure should look like this –</w:t>
      </w:r>
    </w:p>
    <w:p w14:paraId="14112F5D" w14:textId="77777777" w:rsidR="00162DAB" w:rsidRDefault="00000000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</w:rPr>
        <w:t>adehome</w:t>
      </w:r>
    </w:p>
    <w:p w14:paraId="7252BF06" w14:textId="77777777" w:rsidR="00162DAB" w:rsidRDefault="00000000">
      <w:pPr>
        <w:pStyle w:val="ListParagraph"/>
        <w:numPr>
          <w:ilvl w:val="1"/>
          <w:numId w:val="6"/>
        </w:num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</w:rPr>
        <w:t>AutowareAuto</w:t>
      </w:r>
    </w:p>
    <w:p w14:paraId="6B774AE1" w14:textId="77777777" w:rsidR="00162DAB" w:rsidRDefault="00000000">
      <w:pPr>
        <w:pStyle w:val="ListParagraph"/>
        <w:numPr>
          <w:ilvl w:val="1"/>
          <w:numId w:val="6"/>
        </w:num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</w:rPr>
        <w:t>lgsvl_msgs</w:t>
      </w:r>
    </w:p>
    <w:p w14:paraId="5A8083C3" w14:textId="77777777" w:rsidR="00162DAB" w:rsidRDefault="00000000">
      <w:pPr>
        <w:pStyle w:val="ListParagraph"/>
        <w:numPr>
          <w:ilvl w:val="1"/>
          <w:numId w:val="6"/>
        </w:num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</w:rPr>
        <w:t>ros2-lgsvl-bridge</w:t>
      </w:r>
    </w:p>
    <w:p w14:paraId="0F4BAA95" w14:textId="77777777" w:rsidR="00162DAB" w:rsidRDefault="00000000">
      <w:pPr>
        <w:pStyle w:val="ListParagraph"/>
        <w:numPr>
          <w:ilvl w:val="1"/>
          <w:numId w:val="6"/>
        </w:num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</w:rPr>
        <w:t>lg_sim_06</w:t>
      </w:r>
    </w:p>
    <w:p w14:paraId="64DBC854" w14:textId="77777777" w:rsidR="00162DAB" w:rsidRDefault="00000000">
      <w:pPr>
        <w:pStyle w:val="ListParagraph"/>
        <w:numPr>
          <w:ilvl w:val="2"/>
          <w:numId w:val="6"/>
        </w:num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</w:rPr>
        <w:t>lgsvlsimulator-linux64-2020.06</w:t>
      </w:r>
    </w:p>
    <w:p w14:paraId="5EA1332D" w14:textId="77777777" w:rsidR="00162DAB" w:rsidRDefault="00000000">
      <w:pPr>
        <w:pStyle w:val="ListParagraph"/>
        <w:numPr>
          <w:ilvl w:val="2"/>
          <w:numId w:val="6"/>
        </w:numPr>
      </w:pPr>
      <w:r>
        <w:rPr>
          <w:rFonts w:cs="Arial"/>
          <w:b/>
          <w:bCs/>
          <w:color w:val="000000" w:themeColor="text1"/>
          <w:sz w:val="22"/>
          <w:szCs w:val="22"/>
        </w:rPr>
        <w:t>m_lgsvlsimulator-linux64-2020.06</w:t>
      </w:r>
    </w:p>
    <w:p w14:paraId="69353E6E" w14:textId="77777777" w:rsidR="00162DAB" w:rsidRDefault="00000000">
      <w:pPr>
        <w:pStyle w:val="ListParagraph"/>
        <w:numPr>
          <w:ilvl w:val="1"/>
          <w:numId w:val="6"/>
        </w:num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</w:rPr>
        <w:t>PythonAPI</w:t>
      </w:r>
    </w:p>
    <w:p w14:paraId="3AA8F02E" w14:textId="77777777" w:rsidR="00162DAB" w:rsidRDefault="00000000">
      <w:pPr>
        <w:pStyle w:val="ListParagraph"/>
        <w:numPr>
          <w:ilvl w:val="1"/>
          <w:numId w:val="6"/>
        </w:num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</w:rPr>
        <w:t>Scenic</w:t>
      </w:r>
    </w:p>
    <w:p w14:paraId="7E12F5F7" w14:textId="77777777" w:rsidR="00162DAB" w:rsidRDefault="00000000">
      <w:pPr>
        <w:pStyle w:val="ListParagraph"/>
        <w:numPr>
          <w:ilvl w:val="1"/>
          <w:numId w:val="6"/>
        </w:num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</w:rPr>
        <w:t>Avp_demo</w:t>
      </w:r>
    </w:p>
    <w:p w14:paraId="3872FC18" w14:textId="77777777" w:rsidR="00162DAB" w:rsidRDefault="00000000">
      <w:pPr>
        <w:pStyle w:val="ListParagraph"/>
        <w:numPr>
          <w:ilvl w:val="1"/>
          <w:numId w:val="6"/>
        </w:num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</w:rPr>
        <w:t>Node</w:t>
      </w:r>
    </w:p>
    <w:p w14:paraId="2E3DE5D5" w14:textId="77777777" w:rsidR="00162DAB" w:rsidRDefault="00000000">
      <w:pPr>
        <w:pStyle w:val="ListParagraph"/>
        <w:numPr>
          <w:ilvl w:val="2"/>
          <w:numId w:val="6"/>
        </w:num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</w:rPr>
        <w:t>Node_Perception_Validation</w:t>
      </w:r>
    </w:p>
    <w:p w14:paraId="17A6F04D" w14:textId="77777777" w:rsidR="00162DAB" w:rsidRDefault="00000000">
      <w:pPr>
        <w:pStyle w:val="ListParagraph"/>
        <w:numPr>
          <w:ilvl w:val="2"/>
          <w:numId w:val="6"/>
        </w:num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</w:rPr>
        <w:t>Node_Control_Validation</w:t>
      </w:r>
    </w:p>
    <w:p w14:paraId="7A5D7E3B" w14:textId="77777777" w:rsidR="00162DAB" w:rsidRDefault="00000000">
      <w:pPr>
        <w:pStyle w:val="ListParagraph"/>
        <w:numPr>
          <w:ilvl w:val="2"/>
          <w:numId w:val="6"/>
        </w:num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</w:rPr>
        <w:t>Node_Localization_Validation</w:t>
      </w:r>
    </w:p>
    <w:p w14:paraId="6FC0897A" w14:textId="77777777" w:rsidR="00162DAB" w:rsidRDefault="00000000">
      <w:pPr>
        <w:pStyle w:val="ListParagraph"/>
        <w:numPr>
          <w:ilvl w:val="2"/>
          <w:numId w:val="6"/>
        </w:num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</w:rPr>
        <w:t>Node_Path_Planner_Validation</w:t>
      </w:r>
    </w:p>
    <w:p w14:paraId="48670AD3" w14:textId="77777777" w:rsidR="00162DAB" w:rsidRDefault="00000000">
      <w:pPr>
        <w:pStyle w:val="ListParagraph"/>
        <w:numPr>
          <w:ilvl w:val="1"/>
          <w:numId w:val="6"/>
        </w:num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</w:rPr>
        <w:t>Test_Cases</w:t>
      </w:r>
    </w:p>
    <w:p w14:paraId="34172415" w14:textId="77777777" w:rsidR="00162DAB" w:rsidRDefault="00000000">
      <w:pPr>
        <w:pStyle w:val="ListParagraph"/>
        <w:numPr>
          <w:ilvl w:val="1"/>
          <w:numId w:val="6"/>
        </w:num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</w:rPr>
        <w:lastRenderedPageBreak/>
        <w:t>PolyReports</w:t>
      </w:r>
    </w:p>
    <w:p w14:paraId="76D014E3" w14:textId="77777777" w:rsidR="00162DAB" w:rsidRDefault="00000000">
      <w:pPr>
        <w:pStyle w:val="ListParagraph"/>
        <w:numPr>
          <w:ilvl w:val="1"/>
          <w:numId w:val="6"/>
        </w:num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cs="Arial"/>
          <w:b/>
          <w:bCs/>
          <w:color w:val="000000" w:themeColor="text1"/>
          <w:sz w:val="22"/>
          <w:szCs w:val="22"/>
        </w:rPr>
        <w:t>Poly_Suite</w:t>
      </w:r>
    </w:p>
    <w:p w14:paraId="27BE51CF" w14:textId="77777777" w:rsidR="00162DAB" w:rsidRDefault="00000000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Below is the screenshot of the mention structure –</w:t>
      </w:r>
    </w:p>
    <w:p w14:paraId="4B554A17" w14:textId="77777777" w:rsidR="00162DAB" w:rsidRDefault="00000000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67887567" wp14:editId="790CDCFC">
            <wp:extent cx="5943600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830AB" w14:textId="77777777" w:rsidR="00162DAB" w:rsidRDefault="00000000">
      <w:pPr>
        <w:pStyle w:val="Heading2"/>
        <w:numPr>
          <w:ilvl w:val="0"/>
          <w:numId w:val="2"/>
        </w:numPr>
      </w:pPr>
      <w:r>
        <w:t>Dependencies install in Ubuntu-</w:t>
      </w:r>
    </w:p>
    <w:p w14:paraId="2F3FE192" w14:textId="77777777" w:rsidR="00162DAB" w:rsidRDefault="00000000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Python3.8 –</w:t>
      </w:r>
    </w:p>
    <w:p w14:paraId="40BD6286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sudo apt update</w:t>
      </w:r>
    </w:p>
    <w:p w14:paraId="3C798945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sudo apt-get install python3-gi</w:t>
      </w:r>
    </w:p>
    <w:p w14:paraId="1D93E6B3" w14:textId="77777777" w:rsidR="00162DAB" w:rsidRDefault="00000000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Watchdog –</w:t>
      </w:r>
    </w:p>
    <w:p w14:paraId="4E061135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sudo apt update</w:t>
      </w:r>
    </w:p>
    <w:p w14:paraId="59CEF039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pip install watchdog</w:t>
      </w:r>
    </w:p>
    <w:p w14:paraId="72E2AFF8" w14:textId="77777777" w:rsidR="00162DAB" w:rsidRDefault="00000000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Pandas –</w:t>
      </w:r>
    </w:p>
    <w:p w14:paraId="7D85A132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sudo apt update</w:t>
      </w:r>
    </w:p>
    <w:p w14:paraId="0A85EEC8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pip install pandas</w:t>
      </w:r>
    </w:p>
    <w:p w14:paraId="4F262C9F" w14:textId="77777777" w:rsidR="00162DAB" w:rsidRDefault="00162DAB">
      <w:pPr>
        <w:pStyle w:val="HTMLPreformatted"/>
        <w:ind w:left="720"/>
        <w:rPr>
          <w:b/>
          <w:bCs/>
          <w:color w:val="000000" w:themeColor="text1"/>
        </w:rPr>
      </w:pPr>
    </w:p>
    <w:p w14:paraId="068AB1EC" w14:textId="77777777" w:rsidR="00162DAB" w:rsidRDefault="00162DAB">
      <w:pPr>
        <w:pStyle w:val="HTMLPreformatted"/>
        <w:ind w:left="720"/>
        <w:rPr>
          <w:b/>
          <w:bCs/>
          <w:color w:val="000000" w:themeColor="text1"/>
        </w:rPr>
      </w:pPr>
    </w:p>
    <w:p w14:paraId="11D85C44" w14:textId="77777777" w:rsidR="00162DAB" w:rsidRDefault="00162DAB">
      <w:pPr>
        <w:pStyle w:val="HTMLPreformatted"/>
        <w:ind w:left="720"/>
        <w:rPr>
          <w:b/>
          <w:bCs/>
          <w:color w:val="000000" w:themeColor="text1"/>
        </w:rPr>
      </w:pPr>
    </w:p>
    <w:p w14:paraId="345852A7" w14:textId="77777777" w:rsidR="00162DAB" w:rsidRDefault="00162DAB">
      <w:pPr>
        <w:pStyle w:val="HTMLPreformatted"/>
        <w:ind w:left="720"/>
        <w:rPr>
          <w:b/>
          <w:bCs/>
          <w:color w:val="000000" w:themeColor="text1"/>
        </w:rPr>
      </w:pPr>
    </w:p>
    <w:p w14:paraId="3B67A21E" w14:textId="77777777" w:rsidR="00162DAB" w:rsidRDefault="00000000">
      <w:pPr>
        <w:pStyle w:val="Heading2"/>
        <w:numPr>
          <w:ilvl w:val="0"/>
          <w:numId w:val="2"/>
        </w:numPr>
      </w:pPr>
      <w:r>
        <w:lastRenderedPageBreak/>
        <w:t>Setup Docker and Install AutowareAuto</w:t>
      </w:r>
    </w:p>
    <w:p w14:paraId="11C31D63" w14:textId="77777777" w:rsidR="00162DAB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 requirement for ADE is to install docker, please follow below steps –</w:t>
      </w:r>
    </w:p>
    <w:p w14:paraId="054B1332" w14:textId="77777777" w:rsidR="00162DAB" w:rsidRDefault="00000000">
      <w:pPr>
        <w:pStyle w:val="NormalWeb"/>
        <w:rPr>
          <w:b/>
          <w:bCs/>
          <w:i/>
          <w:iCs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Installation</w:t>
      </w:r>
      <w:r>
        <w:rPr>
          <w:b/>
          <w:bCs/>
          <w:i/>
          <w:iCs/>
        </w:rPr>
        <w:t>:</w:t>
      </w:r>
    </w:p>
    <w:p w14:paraId="2C2C096E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${HOME}</w:t>
      </w:r>
    </w:p>
    <w:p w14:paraId="30729781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mkdir adehome</w:t>
      </w:r>
    </w:p>
    <w:p w14:paraId="372B01D6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adehome</w:t>
      </w:r>
    </w:p>
    <w:p w14:paraId="07F23DA5" w14:textId="77777777" w:rsidR="00162DAB" w:rsidRDefault="00000000">
      <w:pPr>
        <w:pStyle w:val="HTMLPreformatted"/>
        <w:ind w:left="720"/>
      </w:pPr>
      <w:r>
        <w:rPr>
          <w:b/>
          <w:bCs/>
          <w:color w:val="000000" w:themeColor="text1"/>
        </w:rPr>
        <w:t xml:space="preserve">$ wget </w:t>
      </w:r>
      <w:hyperlink r:id="rId8">
        <w:r>
          <w:rPr>
            <w:rStyle w:val="ListLabel76"/>
          </w:rPr>
          <w:t>https://gitlab.com/ApexAI/ade-cli/uploads/85a5af81339fe55555ee412f9a3a734b/ade+x86_64</w:t>
        </w:r>
      </w:hyperlink>
    </w:p>
    <w:p w14:paraId="7333A0AE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mv ade+x86_64 ade</w:t>
      </w:r>
    </w:p>
    <w:p w14:paraId="1EA826D4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chmod +x ade</w:t>
      </w:r>
    </w:p>
    <w:p w14:paraId="33E650FB" w14:textId="77777777" w:rsidR="00162DAB" w:rsidRDefault="00000000">
      <w:pPr>
        <w:pStyle w:val="HTMLPreformatted"/>
        <w:ind w:left="720"/>
      </w:pPr>
      <w:r>
        <w:rPr>
          <w:b/>
          <w:bCs/>
          <w:color w:val="000000" w:themeColor="text1"/>
        </w:rPr>
        <w:t>$ mv ade ~/.local/bin and /usr/local/bin</w:t>
      </w:r>
    </w:p>
    <w:p w14:paraId="25BD8F57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which ade</w:t>
      </w:r>
    </w:p>
    <w:p w14:paraId="7430D47E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$ ade update-cli               </w:t>
      </w:r>
      <w:r>
        <w:rPr>
          <w:b/>
          <w:bCs/>
          <w:color w:val="000000" w:themeColor="text1"/>
        </w:rPr>
        <w:tab/>
      </w:r>
    </w:p>
    <w:p w14:paraId="1054E874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$ touch .adehome </w:t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</w:p>
    <w:p w14:paraId="2466553A" w14:textId="77777777" w:rsidR="00162DAB" w:rsidRDefault="00000000">
      <w:pPr>
        <w:pStyle w:val="HTMLPreformatted"/>
        <w:ind w:left="720"/>
      </w:pPr>
      <w:r>
        <w:rPr>
          <w:b/>
          <w:bCs/>
          <w:color w:val="000000" w:themeColor="text1"/>
        </w:rPr>
        <w:t xml:space="preserve">$ git clone </w:t>
      </w:r>
      <w:hyperlink r:id="rId9">
        <w:bookmarkStart w:id="0" w:name="__DdeLink__315_1364333253"/>
        <w:r>
          <w:rPr>
            <w:rStyle w:val="ListLabel77"/>
          </w:rPr>
          <w:t>https://gitlab.com/autowarefoundation/autoware.auto/AutowareAuto.git</w:t>
        </w:r>
      </w:hyperlink>
      <w:bookmarkEnd w:id="0"/>
    </w:p>
    <w:p w14:paraId="04E0568F" w14:textId="77777777" w:rsidR="00162DAB" w:rsidRDefault="00162DAB">
      <w:pPr>
        <w:pStyle w:val="HTMLPreformatted"/>
        <w:ind w:left="720"/>
        <w:rPr>
          <w:b/>
          <w:bCs/>
          <w:color w:val="000000" w:themeColor="text1"/>
        </w:rPr>
      </w:pPr>
    </w:p>
    <w:p w14:paraId="2D65602D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AutowareAuto/</w:t>
      </w:r>
    </w:p>
    <w:p w14:paraId="252768FA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ade start --update --enter   # It will update and start the ade</w:t>
      </w:r>
    </w:p>
    <w:p w14:paraId="73F3155C" w14:textId="77777777" w:rsidR="00162DAB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Now if you should see the following in your prompt then it successfully installs the autoware:</w:t>
      </w:r>
    </w:p>
    <w:p w14:paraId="4F8762C2" w14:textId="77777777" w:rsidR="00162DAB" w:rsidRDefault="00000000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Testing:</w:t>
      </w:r>
    </w:p>
    <w:p w14:paraId="17E47B87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&lt;your_username&gt;@ade:~$</w:t>
      </w:r>
    </w:p>
    <w:p w14:paraId="3363B5B9" w14:textId="77777777" w:rsidR="00162DAB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Check the distro of autoware auto by running the below command-</w:t>
      </w:r>
    </w:p>
    <w:p w14:paraId="133F3F38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@ade:~$ ls /opt</w:t>
      </w:r>
    </w:p>
    <w:p w14:paraId="7C6905FB" w14:textId="77777777" w:rsidR="00162DAB" w:rsidRDefault="00000000">
      <w:pPr>
        <w:pStyle w:val="NormalWeb"/>
        <w:ind w:firstLine="72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Expected Output: -</w:t>
      </w:r>
    </w:p>
    <w:p w14:paraId="641768B1" w14:textId="77777777" w:rsidR="00162DAB" w:rsidRDefault="00000000">
      <w:pPr>
        <w:spacing w:after="0" w:line="240" w:lineRule="auto"/>
        <w:ind w:left="1515" w:hanging="795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AutowareAuto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ab/>
        <w:t># image: binary-foxy:master</w:t>
      </w:r>
    </w:p>
    <w:p w14:paraId="7118278A" w14:textId="77777777" w:rsidR="00162DAB" w:rsidRDefault="00000000">
      <w:pPr>
        <w:spacing w:after="0" w:line="240" w:lineRule="auto"/>
        <w:ind w:left="1515" w:hanging="795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lgsvl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ab/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ab/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ab/>
        <w:t># image: ade-lgsvl/foxy:2020.06</w:t>
      </w:r>
    </w:p>
    <w:p w14:paraId="46B1BFC9" w14:textId="77777777" w:rsidR="00162DAB" w:rsidRDefault="00000000">
      <w:pPr>
        <w:spacing w:after="0" w:line="240" w:lineRule="auto"/>
        <w:ind w:left="1515" w:hanging="795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ros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ab/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ab/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ab/>
        <w:t># image: ade-foxy:master</w:t>
      </w:r>
    </w:p>
    <w:p w14:paraId="2C17562A" w14:textId="77777777" w:rsidR="00162DAB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If you face any issue during the process please go through the below link –</w:t>
      </w:r>
      <w:r>
        <w:rPr>
          <w:rFonts w:ascii="Arial" w:hAnsi="Arial" w:cs="Arial"/>
          <w:color w:val="EC421A" w:themeColor="accent4" w:themeShade="BF"/>
          <w:sz w:val="22"/>
          <w:szCs w:val="22"/>
        </w:rPr>
        <w:t>https://autowarefoundation.gitlab.io/autoware.auto/AutowareAuto/installation-ade.html</w:t>
      </w:r>
    </w:p>
    <w:p w14:paraId="1651626D" w14:textId="77777777" w:rsidR="00162DAB" w:rsidRDefault="00000000">
      <w:pPr>
        <w:pStyle w:val="Heading2"/>
        <w:numPr>
          <w:ilvl w:val="0"/>
          <w:numId w:val="2"/>
        </w:numPr>
      </w:pPr>
      <w:r>
        <w:t>Install and Setup lgsvl_msgs package</w:t>
      </w:r>
    </w:p>
    <w:p w14:paraId="4B39A8EB" w14:textId="77777777" w:rsidR="00162DAB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Install ROS2 LGSVL Messages: </w:t>
      </w:r>
      <w:r>
        <w:t>lgsvl_msgs</w:t>
      </w:r>
      <w:r>
        <w:rPr>
          <w:rFonts w:asciiTheme="minorHAnsi" w:hAnsiTheme="minorHAnsi" w:cstheme="minorHAnsi"/>
          <w:sz w:val="22"/>
          <w:szCs w:val="22"/>
        </w:rPr>
        <w:t> is a ROS / ROS2 hybrid package that provides AD stack agnostic message definitions for interfacing with the LGSVL Simulator.</w:t>
      </w:r>
    </w:p>
    <w:p w14:paraId="7E12177C" w14:textId="77777777" w:rsidR="00162DAB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Once the AutowareAuto install successfully, please follow the below steps to install the lgsvl_msgs package</w:t>
      </w:r>
    </w:p>
    <w:p w14:paraId="171BE144" w14:textId="77777777" w:rsidR="00162DAB" w:rsidRDefault="00000000">
      <w:pPr>
        <w:pStyle w:val="NormalWeb"/>
        <w:rPr>
          <w:b/>
          <w:bCs/>
          <w:i/>
          <w:iCs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Installation</w:t>
      </w:r>
      <w:r>
        <w:rPr>
          <w:b/>
          <w:bCs/>
          <w:i/>
          <w:iCs/>
        </w:rPr>
        <w:t>:</w:t>
      </w:r>
    </w:p>
    <w:p w14:paraId="239DB2DD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$ cd AutowareAuto/</w:t>
      </w:r>
    </w:p>
    <w:p w14:paraId="73E394DC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ade start</w:t>
      </w:r>
    </w:p>
    <w:p w14:paraId="7CD2AE2F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ade enter</w:t>
      </w:r>
    </w:p>
    <w:p w14:paraId="3971416D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24292E"/>
        </w:rPr>
        <w:t xml:space="preserve">$ </w:t>
      </w:r>
      <w:r>
        <w:rPr>
          <w:rStyle w:val="hljs-builtin"/>
          <w:rFonts w:ascii="Consolas" w:eastAsiaTheme="majorEastAsia" w:hAnsi="Consolas"/>
          <w:b/>
          <w:bCs/>
          <w:color w:val="0086B3"/>
        </w:rPr>
        <w:t>source</w:t>
      </w:r>
      <w:r>
        <w:rPr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 xml:space="preserve"> </w:t>
      </w:r>
      <w:r>
        <w:rPr>
          <w:b/>
          <w:bCs/>
          <w:color w:val="000000" w:themeColor="text1"/>
        </w:rPr>
        <w:t>/opt/AutowareAuto/setup.bash</w:t>
      </w:r>
    </w:p>
    <w:p w14:paraId="48E7D248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sudo apt update</w:t>
      </w:r>
    </w:p>
    <w:p w14:paraId="007AEC47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sudo apt install ros-</w:t>
      </w:r>
      <w:r>
        <w:rPr>
          <w:rStyle w:val="pl-smi"/>
          <w:b/>
          <w:bCs/>
          <w:color w:val="000000" w:themeColor="text1"/>
        </w:rPr>
        <w:t>$ROS_DISTRO</w:t>
      </w:r>
      <w:r>
        <w:rPr>
          <w:b/>
          <w:bCs/>
          <w:color w:val="000000" w:themeColor="text1"/>
        </w:rPr>
        <w:t>-lgsvl_msgs</w:t>
      </w:r>
    </w:p>
    <w:p w14:paraId="06C70449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git clone https://github.com/lgsvl/lgsvl_msgs.git</w:t>
      </w:r>
    </w:p>
    <w:p w14:paraId="1BFC299B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lgsvl_msgs</w:t>
      </w:r>
    </w:p>
    <w:p w14:paraId="33D4F06B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colcon build</w:t>
      </w:r>
    </w:p>
    <w:p w14:paraId="0B18178C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24292E"/>
        </w:rPr>
        <w:t xml:space="preserve">$ </w:t>
      </w:r>
      <w:r>
        <w:rPr>
          <w:rStyle w:val="hljs-builtin"/>
          <w:rFonts w:ascii="Consolas" w:eastAsiaTheme="majorEastAsia" w:hAnsi="Consolas"/>
          <w:b/>
          <w:bCs/>
          <w:color w:val="0086B3"/>
        </w:rPr>
        <w:t>source</w:t>
      </w:r>
      <w:r>
        <w:rPr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 xml:space="preserve"> </w:t>
      </w:r>
      <w:r>
        <w:rPr>
          <w:rFonts w:ascii="Consolas" w:hAnsi="Consolas"/>
          <w:b/>
          <w:bCs/>
          <w:color w:val="000000" w:themeColor="text1"/>
          <w:sz w:val="18"/>
          <w:szCs w:val="18"/>
          <w:shd w:val="clear" w:color="auto" w:fill="F8F8F8"/>
        </w:rPr>
        <w:t>install/setup.bash</w:t>
      </w:r>
    </w:p>
    <w:p w14:paraId="364C0973" w14:textId="77777777" w:rsidR="00162DAB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Please check below link If you face any issue while installing the lgsvl_msgs package-</w:t>
      </w:r>
    </w:p>
    <w:p w14:paraId="1E1349B9" w14:textId="77777777" w:rsidR="00162DAB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EC421A" w:themeColor="accent4" w:themeShade="BF"/>
          <w:sz w:val="22"/>
          <w:szCs w:val="22"/>
        </w:rPr>
        <w:t>https://www.svlsimulator.com/docs/archive/2020.06/lgsvl-msgs/</w:t>
      </w:r>
    </w:p>
    <w:p w14:paraId="64FFFE32" w14:textId="77777777" w:rsidR="00162DAB" w:rsidRDefault="00000000">
      <w:pPr>
        <w:pStyle w:val="Heading2"/>
        <w:numPr>
          <w:ilvl w:val="0"/>
          <w:numId w:val="2"/>
        </w:numPr>
      </w:pPr>
      <w:r>
        <w:t>Ros2-lgsvl-bridge</w:t>
      </w:r>
    </w:p>
    <w:p w14:paraId="4BC7A2A6" w14:textId="77777777" w:rsidR="00162DAB" w:rsidRDefault="00000000">
      <w:pPr>
        <w:pStyle w:val="NormalWeb"/>
      </w:pPr>
      <w:r>
        <w:rPr>
          <w:rFonts w:asciiTheme="minorHAnsi" w:hAnsiTheme="minorHAnsi" w:cstheme="minorHAnsi"/>
          <w:sz w:val="22"/>
          <w:szCs w:val="22"/>
        </w:rPr>
        <w:t>The SVL Simulator can publish and subscribe to ROS 2 messages by connecting to the </w:t>
      </w:r>
      <w:hyperlink r:id="rId10">
        <w:r>
          <w:rPr>
            <w:rStyle w:val="ListLabel78"/>
          </w:rPr>
          <w:t>ROS2 LGSVL Bridge</w:t>
        </w:r>
      </w:hyperlink>
      <w:r>
        <w:rPr>
          <w:rFonts w:asciiTheme="minorHAnsi" w:hAnsiTheme="minorHAnsi" w:cstheme="minorHAnsi"/>
          <w:sz w:val="22"/>
          <w:szCs w:val="22"/>
        </w:rPr>
        <w:t>.</w:t>
      </w:r>
    </w:p>
    <w:p w14:paraId="44B79604" w14:textId="77777777" w:rsidR="00162DAB" w:rsidRDefault="00000000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It requires some package to build, follow the below steps to setup-</w:t>
      </w:r>
    </w:p>
    <w:p w14:paraId="5202FDE1" w14:textId="77777777" w:rsidR="00162DAB" w:rsidRDefault="00000000">
      <w:pPr>
        <w:pStyle w:val="NormalWeb"/>
        <w:rPr>
          <w:b/>
          <w:bCs/>
          <w:i/>
          <w:iCs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Installation</w:t>
      </w:r>
      <w:r>
        <w:rPr>
          <w:b/>
          <w:bCs/>
          <w:i/>
          <w:iCs/>
        </w:rPr>
        <w:t>:</w:t>
      </w:r>
    </w:p>
    <w:p w14:paraId="57D28631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AutowareAuto</w:t>
      </w:r>
    </w:p>
    <w:p w14:paraId="4272DD64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ade start</w:t>
      </w:r>
    </w:p>
    <w:p w14:paraId="4BA42C21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ade enter</w:t>
      </w:r>
    </w:p>
    <w:p w14:paraId="743DCFEB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$ </w:t>
      </w:r>
      <w:r>
        <w:rPr>
          <w:rStyle w:val="hljs-builtin"/>
          <w:rFonts w:ascii="Consolas" w:eastAsiaTheme="majorEastAsia" w:hAnsi="Consolas"/>
          <w:b/>
          <w:bCs/>
          <w:color w:val="0086B3"/>
        </w:rPr>
        <w:t>source</w:t>
      </w:r>
      <w:r>
        <w:rPr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 xml:space="preserve"> </w:t>
      </w:r>
      <w:r>
        <w:rPr>
          <w:b/>
          <w:bCs/>
          <w:color w:val="000000" w:themeColor="text1"/>
        </w:rPr>
        <w:t>/opt/AutowareAuto/setup.bash</w:t>
      </w:r>
    </w:p>
    <w:p w14:paraId="025E53B9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sudo apt update</w:t>
      </w:r>
    </w:p>
    <w:p w14:paraId="77BEA2AA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sudo apt install python3-colcon-common-extensions</w:t>
      </w:r>
    </w:p>
    <w:p w14:paraId="67735862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sudo apt install libboost-all-dev</w:t>
      </w:r>
    </w:p>
    <w:p w14:paraId="4F12857C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sudo apt update</w:t>
      </w:r>
    </w:p>
    <w:p w14:paraId="1497D6BE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sudo apt install ros-$ROS_DISTRO-lgsvl-bridge</w:t>
      </w:r>
    </w:p>
    <w:p w14:paraId="2015F1B2" w14:textId="77777777" w:rsidR="00162DAB" w:rsidRDefault="00000000">
      <w:pPr>
        <w:pStyle w:val="HTMLPreformatted"/>
        <w:ind w:left="720"/>
      </w:pPr>
      <w:r>
        <w:rPr>
          <w:b/>
          <w:bCs/>
          <w:color w:val="000000" w:themeColor="text1"/>
        </w:rPr>
        <w:t xml:space="preserve">$ git clone </w:t>
      </w:r>
      <w:hyperlink r:id="rId11">
        <w:r>
          <w:rPr>
            <w:rStyle w:val="ListLabel77"/>
          </w:rPr>
          <w:t>https://github.com/lgsvl/ros2-lgsvl-bridge.git</w:t>
        </w:r>
      </w:hyperlink>
    </w:p>
    <w:p w14:paraId="04E5F5C3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ros2-lgsvl-bridge</w:t>
      </w:r>
    </w:p>
    <w:p w14:paraId="0511E0E2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git checkout ${ROS_DISTRO}-devel</w:t>
      </w:r>
    </w:p>
    <w:p w14:paraId="19ECE392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colcon build --cmake-args '-DCMAKE_BUILD_TYPE=Release'</w:t>
      </w:r>
    </w:p>
    <w:p w14:paraId="2FE3049F" w14:textId="77777777" w:rsidR="00162DAB" w:rsidRDefault="00000000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Testing:</w:t>
      </w:r>
    </w:p>
    <w:p w14:paraId="33352486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$ </w:t>
      </w:r>
      <w:r>
        <w:rPr>
          <w:rStyle w:val="hljs-builtin"/>
          <w:rFonts w:ascii="Consolas" w:eastAsiaTheme="majorEastAsia" w:hAnsi="Consolas"/>
          <w:b/>
          <w:bCs/>
          <w:color w:val="0086B3"/>
        </w:rPr>
        <w:t>source</w:t>
      </w:r>
      <w:r>
        <w:rPr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 xml:space="preserve"> </w:t>
      </w:r>
      <w:r>
        <w:rPr>
          <w:b/>
          <w:bCs/>
          <w:color w:val="000000" w:themeColor="text1"/>
        </w:rPr>
        <w:t>install/setup.bash</w:t>
      </w:r>
    </w:p>
    <w:p w14:paraId="18C6FD93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lgsvl_bridge</w:t>
      </w:r>
    </w:p>
    <w:p w14:paraId="24FAC287" w14:textId="77777777" w:rsidR="00162DAB" w:rsidRDefault="00162DAB">
      <w:pPr>
        <w:pStyle w:val="HTMLPreformatted"/>
        <w:rPr>
          <w:b/>
          <w:bCs/>
          <w:color w:val="000000" w:themeColor="text1"/>
        </w:rPr>
      </w:pPr>
    </w:p>
    <w:p w14:paraId="43056B84" w14:textId="77777777" w:rsidR="00162DAB" w:rsidRDefault="00000000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Please check the below link if you face any issue-</w:t>
      </w:r>
    </w:p>
    <w:p w14:paraId="41FA82D1" w14:textId="77777777" w:rsidR="00162DAB" w:rsidRDefault="00000000">
      <w:pPr>
        <w:pStyle w:val="HTMLPreformatted"/>
        <w:rPr>
          <w:b/>
          <w:bCs/>
          <w:color w:val="000000" w:themeColor="text1"/>
        </w:rPr>
      </w:pPr>
      <w:r>
        <w:rPr>
          <w:rFonts w:asciiTheme="minorHAnsi" w:hAnsiTheme="minorHAnsi" w:cstheme="minorHAnsi"/>
          <w:color w:val="EC421A" w:themeColor="accent4" w:themeShade="BF"/>
          <w:sz w:val="22"/>
          <w:szCs w:val="22"/>
        </w:rPr>
        <w:t>https://www.svlsimulator.com/docs/system-under-test/ros2-bridge/</w:t>
      </w:r>
    </w:p>
    <w:p w14:paraId="427959ED" w14:textId="77777777" w:rsidR="00162DAB" w:rsidRDefault="00000000">
      <w:pPr>
        <w:pStyle w:val="Heading2"/>
        <w:numPr>
          <w:ilvl w:val="0"/>
          <w:numId w:val="2"/>
        </w:numPr>
      </w:pPr>
      <w:r>
        <w:t>Install dependencies in ade docker-</w:t>
      </w:r>
    </w:p>
    <w:p w14:paraId="447BB64F" w14:textId="77777777" w:rsidR="00162DAB" w:rsidRDefault="00000000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Python3.8 –</w:t>
      </w:r>
    </w:p>
    <w:p w14:paraId="590DCD0A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</w:rPr>
        <w:t xml:space="preserve">$ </w:t>
      </w:r>
      <w:r>
        <w:rPr>
          <w:b/>
          <w:bCs/>
          <w:color w:val="000000" w:themeColor="text1"/>
        </w:rPr>
        <w:t>cd AutowareAuto</w:t>
      </w:r>
    </w:p>
    <w:p w14:paraId="017FD865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ade start</w:t>
      </w:r>
    </w:p>
    <w:p w14:paraId="209D536A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ade enter</w:t>
      </w:r>
    </w:p>
    <w:p w14:paraId="4E95D03E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 xml:space="preserve">$ </w:t>
      </w:r>
      <w:r>
        <w:rPr>
          <w:rStyle w:val="hljs-builtin"/>
          <w:rFonts w:ascii="Consolas" w:eastAsiaTheme="majorEastAsia" w:hAnsi="Consolas"/>
          <w:b/>
          <w:bCs/>
          <w:color w:val="0086B3"/>
        </w:rPr>
        <w:t>source</w:t>
      </w:r>
      <w:r>
        <w:rPr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 xml:space="preserve"> </w:t>
      </w:r>
      <w:r>
        <w:rPr>
          <w:b/>
          <w:bCs/>
          <w:color w:val="000000" w:themeColor="text1"/>
        </w:rPr>
        <w:t>/opt/AutowareAuto/setup.bash</w:t>
      </w:r>
    </w:p>
    <w:p w14:paraId="6462AB7B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sudo apt update</w:t>
      </w:r>
    </w:p>
    <w:p w14:paraId="385984D2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sudo apt-get install python3-gi</w:t>
      </w:r>
    </w:p>
    <w:p w14:paraId="5D493EC9" w14:textId="77777777" w:rsidR="00162DAB" w:rsidRDefault="00000000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Watchdog –</w:t>
      </w:r>
    </w:p>
    <w:p w14:paraId="5DFA7E55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sudo apt update</w:t>
      </w:r>
    </w:p>
    <w:p w14:paraId="6DCD707F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pip install watchdog</w:t>
      </w:r>
    </w:p>
    <w:p w14:paraId="7D61AE5F" w14:textId="77777777" w:rsidR="00162DAB" w:rsidRDefault="00000000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Pandas –</w:t>
      </w:r>
    </w:p>
    <w:p w14:paraId="276B64A1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sudo apt update</w:t>
      </w:r>
    </w:p>
    <w:p w14:paraId="5E00408A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pip install pandas</w:t>
      </w:r>
    </w:p>
    <w:p w14:paraId="4AB8D5FC" w14:textId="77777777" w:rsidR="00162DAB" w:rsidRDefault="00000000">
      <w:pPr>
        <w:pStyle w:val="Heading2"/>
        <w:numPr>
          <w:ilvl w:val="0"/>
          <w:numId w:val="2"/>
        </w:numPr>
      </w:pPr>
      <w:r>
        <w:t>Download/Clone PolyVerif package from the repository</w:t>
      </w:r>
    </w:p>
    <w:p w14:paraId="2FF5F4F2" w14:textId="77777777" w:rsidR="00162DAB" w:rsidRDefault="00000000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Below is the list of all the packages of repository required- </w:t>
      </w:r>
    </w:p>
    <w:p w14:paraId="09C2BDEF" w14:textId="77777777" w:rsidR="00162DAB" w:rsidRDefault="00000000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Lgsvl simulator</w:t>
      </w:r>
    </w:p>
    <w:p w14:paraId="0EFD4162" w14:textId="77777777" w:rsidR="00162DAB" w:rsidRDefault="00000000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PythonAPI</w:t>
      </w:r>
    </w:p>
    <w:p w14:paraId="24C211FD" w14:textId="77777777" w:rsidR="00162DAB" w:rsidRDefault="00000000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Scenic SDL library</w:t>
      </w:r>
    </w:p>
    <w:p w14:paraId="4438D207" w14:textId="77777777" w:rsidR="00162DAB" w:rsidRDefault="00000000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Node</w:t>
      </w:r>
    </w:p>
    <w:p w14:paraId="52DE3C72" w14:textId="77777777" w:rsidR="00162DAB" w:rsidRDefault="00000000">
      <w:pPr>
        <w:pStyle w:val="ListParagraph"/>
        <w:numPr>
          <w:ilvl w:val="1"/>
          <w:numId w:val="4"/>
        </w:numPr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Perception Validation Node</w:t>
      </w:r>
    </w:p>
    <w:p w14:paraId="32C1BC74" w14:textId="77777777" w:rsidR="00162DAB" w:rsidRDefault="00000000">
      <w:pPr>
        <w:pStyle w:val="ListParagraph"/>
        <w:numPr>
          <w:ilvl w:val="1"/>
          <w:numId w:val="4"/>
        </w:numPr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Control Validation Node</w:t>
      </w:r>
    </w:p>
    <w:p w14:paraId="4D677C37" w14:textId="77777777" w:rsidR="00162DAB" w:rsidRDefault="00000000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PolyVerif Suite Binary</w:t>
      </w:r>
    </w:p>
    <w:p w14:paraId="16152E2A" w14:textId="77777777" w:rsidR="00162DAB" w:rsidRDefault="00000000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PolyReports</w:t>
      </w:r>
    </w:p>
    <w:p w14:paraId="4598AF1D" w14:textId="77777777" w:rsidR="00162DAB" w:rsidRDefault="00000000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Test_Cases</w:t>
      </w:r>
    </w:p>
    <w:p w14:paraId="0D82CBAC" w14:textId="77777777" w:rsidR="00162DAB" w:rsidRDefault="00000000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Documentation</w:t>
      </w:r>
    </w:p>
    <w:p w14:paraId="6DCC3AAE" w14:textId="4A37D62E" w:rsidR="00162DAB" w:rsidRDefault="00000000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You can download or cloned the updated code (release-v1.</w:t>
      </w:r>
      <w:r w:rsidR="0012308C">
        <w:rPr>
          <w:rFonts w:asciiTheme="minorHAnsi" w:hAnsiTheme="minorHAnsi" w:cstheme="minorHAnsi"/>
          <w:sz w:val="22"/>
          <w:szCs w:val="22"/>
        </w:rPr>
        <w:t>1</w:t>
      </w:r>
      <w:r>
        <w:rPr>
          <w:rFonts w:asciiTheme="minorHAnsi" w:hAnsiTheme="minorHAnsi" w:cstheme="minorHAnsi"/>
          <w:sz w:val="22"/>
          <w:szCs w:val="22"/>
        </w:rPr>
        <w:t>) from the git repository and placed in the adehome path as mention above.</w:t>
      </w:r>
    </w:p>
    <w:p w14:paraId="4EF42410" w14:textId="77777777" w:rsidR="00162DAB" w:rsidRDefault="00000000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Below is the link -</w:t>
      </w:r>
    </w:p>
    <w:p w14:paraId="07186796" w14:textId="77777777" w:rsidR="00162DAB" w:rsidRDefault="00162DAB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4E4A9CF0" w14:textId="708A9FBE" w:rsidR="00162DAB" w:rsidRDefault="00000000">
      <w:pPr>
        <w:pStyle w:val="HTMLPreformatted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ab/>
        <w:t xml:space="preserve">$ git clone </w:t>
      </w:r>
      <w:r w:rsidR="000A4FDF" w:rsidRPr="000A4FDF">
        <w:rPr>
          <w:rFonts w:asciiTheme="minorHAnsi" w:hAnsiTheme="minorHAnsi" w:cstheme="minorHAnsi"/>
          <w:b/>
          <w:bCs/>
          <w:sz w:val="22"/>
          <w:szCs w:val="22"/>
        </w:rPr>
        <w:t>https://github.com/MaheshM99/PolyVerif.git</w:t>
      </w:r>
    </w:p>
    <w:p w14:paraId="1F738CEA" w14:textId="77777777" w:rsidR="00162DAB" w:rsidRDefault="00000000">
      <w:pPr>
        <w:pStyle w:val="Heading2"/>
        <w:numPr>
          <w:ilvl w:val="0"/>
          <w:numId w:val="2"/>
        </w:numPr>
      </w:pPr>
      <w:r>
        <w:t>LGSVL Simulator</w:t>
      </w:r>
    </w:p>
    <w:p w14:paraId="2EF1ABCD" w14:textId="77777777" w:rsidR="00162DAB" w:rsidRDefault="00000000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Please follow the </w:t>
      </w:r>
      <w:r>
        <w:rPr>
          <w:rFonts w:asciiTheme="minorHAnsi" w:hAnsiTheme="minorHAnsi" w:cstheme="minorHAnsi"/>
          <w:b/>
          <w:bCs/>
          <w:sz w:val="22"/>
          <w:szCs w:val="22"/>
        </w:rPr>
        <w:t>Lgsvl_Simulator_Setup.docx</w:t>
      </w:r>
      <w:r>
        <w:rPr>
          <w:rFonts w:asciiTheme="minorHAnsi" w:hAnsiTheme="minorHAnsi" w:cstheme="minorHAnsi"/>
          <w:sz w:val="22"/>
          <w:szCs w:val="22"/>
        </w:rPr>
        <w:t xml:space="preserve"> document for install and setup the lgsvl simulator.</w:t>
      </w:r>
    </w:p>
    <w:p w14:paraId="08589332" w14:textId="77777777" w:rsidR="00162DAB" w:rsidRDefault="00000000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There are two version of lgsvl simulator-</w:t>
      </w:r>
    </w:p>
    <w:p w14:paraId="49138FB9" w14:textId="77777777" w:rsidR="00162DAB" w:rsidRDefault="00162DAB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0E7D8CA5" w14:textId="77777777" w:rsidR="00162DAB" w:rsidRDefault="00000000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Lgsvl simulator from the svl website (follow the document to install and replace in </w:t>
      </w:r>
      <w:r>
        <w:rPr>
          <w:rFonts w:asciiTheme="minorHAnsi" w:hAnsiTheme="minorHAnsi" w:cstheme="minorHAnsi"/>
          <w:b/>
          <w:bCs/>
          <w:sz w:val="22"/>
          <w:szCs w:val="22"/>
        </w:rPr>
        <w:t>adehome/lg_sim_06</w:t>
      </w:r>
      <w:r>
        <w:rPr>
          <w:rFonts w:asciiTheme="minorHAnsi" w:hAnsiTheme="minorHAnsi" w:cstheme="minorHAnsi"/>
          <w:sz w:val="22"/>
          <w:szCs w:val="22"/>
        </w:rPr>
        <w:t xml:space="preserve"> directory)</w:t>
      </w:r>
    </w:p>
    <w:p w14:paraId="018940A8" w14:textId="77777777" w:rsidR="00162DAB" w:rsidRDefault="00162DAB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</w:p>
    <w:p w14:paraId="09820EAD" w14:textId="77777777" w:rsidR="00162DAB" w:rsidRDefault="00000000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Modified lgsvl simulator (added in the repository)</w:t>
      </w:r>
    </w:p>
    <w:p w14:paraId="5D79CBAD" w14:textId="77777777" w:rsidR="00162DAB" w:rsidRDefault="00000000">
      <w:pPr>
        <w:pStyle w:val="Heading2"/>
        <w:numPr>
          <w:ilvl w:val="0"/>
          <w:numId w:val="2"/>
        </w:numPr>
      </w:pPr>
      <w:r>
        <w:t>PythonAPI</w:t>
      </w:r>
    </w:p>
    <w:p w14:paraId="2487A678" w14:textId="77777777" w:rsidR="00162DAB" w:rsidRDefault="00000000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Open terminal and go to the Python API folder and enter the below command to install the Python files and necessary dependencies. This is a modified python api’s for use.</w:t>
      </w:r>
    </w:p>
    <w:p w14:paraId="030A1A12" w14:textId="77777777" w:rsidR="00162DAB" w:rsidRDefault="00162DAB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3596DB2A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adehome</w:t>
      </w:r>
    </w:p>
    <w:p w14:paraId="77629DB1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AutowareAuto</w:t>
      </w:r>
    </w:p>
    <w:p w14:paraId="1D48926E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ade start</w:t>
      </w:r>
    </w:p>
    <w:p w14:paraId="042634A5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ade enter</w:t>
      </w:r>
    </w:p>
    <w:p w14:paraId="48BE57A3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 xml:space="preserve">$ </w:t>
      </w:r>
      <w:r>
        <w:rPr>
          <w:rStyle w:val="hljs-builtin"/>
          <w:rFonts w:ascii="Consolas" w:eastAsiaTheme="majorEastAsia" w:hAnsi="Consolas"/>
          <w:b/>
          <w:bCs/>
          <w:color w:val="0086B3"/>
        </w:rPr>
        <w:t>source</w:t>
      </w:r>
      <w:r>
        <w:rPr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 xml:space="preserve"> </w:t>
      </w:r>
      <w:r>
        <w:rPr>
          <w:b/>
          <w:bCs/>
          <w:color w:val="000000" w:themeColor="text1"/>
        </w:rPr>
        <w:t>/opt/AutowareAuto/setup.bash</w:t>
      </w:r>
    </w:p>
    <w:p w14:paraId="4934DCCF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PythonAPI/</w:t>
      </w:r>
    </w:p>
    <w:p w14:paraId="0C07CDD0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pip3 install --user -e .</w:t>
      </w:r>
    </w:p>
    <w:p w14:paraId="226F6B86" w14:textId="77777777" w:rsidR="00162DAB" w:rsidRDefault="00162DAB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277CA7AF" w14:textId="77777777" w:rsidR="00162DAB" w:rsidRDefault="00000000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Run the following example to see the API in action:</w:t>
      </w:r>
    </w:p>
    <w:p w14:paraId="74399A4C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python3 ./quickstart/&lt;any_test_script&gt;.py</w:t>
      </w:r>
    </w:p>
    <w:p w14:paraId="60E13883" w14:textId="77777777" w:rsidR="00162DAB" w:rsidRDefault="00162DAB">
      <w:pPr>
        <w:pStyle w:val="HTMLPreformatted"/>
        <w:ind w:left="720"/>
        <w:rPr>
          <w:b/>
          <w:bCs/>
          <w:color w:val="000000" w:themeColor="text1"/>
        </w:rPr>
      </w:pPr>
    </w:p>
    <w:p w14:paraId="3B41F0CD" w14:textId="77777777" w:rsidR="00162DAB" w:rsidRDefault="00000000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Note-</w:t>
      </w:r>
      <w:r>
        <w:rPr>
          <w:rFonts w:asciiTheme="minorHAnsi" w:hAnsiTheme="minorHAnsi" w:cstheme="minorHAnsi"/>
          <w:sz w:val="22"/>
          <w:szCs w:val="22"/>
        </w:rPr>
        <w:t xml:space="preserve"> Need to start lgsvl simulator in API_Only mode.</w:t>
      </w:r>
    </w:p>
    <w:p w14:paraId="6BBFC1EF" w14:textId="77777777" w:rsidR="00162DAB" w:rsidRDefault="00000000">
      <w:pPr>
        <w:pStyle w:val="Heading2"/>
        <w:numPr>
          <w:ilvl w:val="0"/>
          <w:numId w:val="2"/>
        </w:numPr>
      </w:pPr>
      <w:r>
        <w:t>Scenic SDL library</w:t>
      </w:r>
    </w:p>
    <w:p w14:paraId="367FE962" w14:textId="77777777" w:rsidR="00162DAB" w:rsidRDefault="00000000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Scenic is a domain-specific probabilistic programming language for modelling the environments in simulation for autonomous cars. This is a modified scenic package with AutowareAuto support.</w:t>
      </w:r>
    </w:p>
    <w:p w14:paraId="64291C4E" w14:textId="77777777" w:rsidR="00162DAB" w:rsidRDefault="00162DAB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182FD606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adehome</w:t>
      </w:r>
    </w:p>
    <w:p w14:paraId="7E32570D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AutowareAuto</w:t>
      </w:r>
    </w:p>
    <w:p w14:paraId="6C429ABC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ade start</w:t>
      </w:r>
    </w:p>
    <w:p w14:paraId="523718CE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ade enter</w:t>
      </w:r>
    </w:p>
    <w:p w14:paraId="26BF7014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$ </w:t>
      </w:r>
      <w:r>
        <w:rPr>
          <w:rStyle w:val="hljs-builtin"/>
          <w:rFonts w:ascii="Consolas" w:eastAsiaTheme="majorEastAsia" w:hAnsi="Consolas"/>
          <w:b/>
          <w:bCs/>
          <w:color w:val="0086B3"/>
        </w:rPr>
        <w:t>source</w:t>
      </w:r>
      <w:r>
        <w:rPr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 xml:space="preserve"> </w:t>
      </w:r>
      <w:r>
        <w:rPr>
          <w:b/>
          <w:bCs/>
          <w:color w:val="000000" w:themeColor="text1"/>
        </w:rPr>
        <w:t>/opt/AutowareAuto/setup.bash</w:t>
      </w:r>
    </w:p>
    <w:p w14:paraId="193B6F8F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Scenic/</w:t>
      </w:r>
    </w:p>
    <w:p w14:paraId="18336E95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pip3 install --user -e .</w:t>
      </w:r>
    </w:p>
    <w:p w14:paraId="0826155C" w14:textId="77777777" w:rsidR="00162DAB" w:rsidRDefault="00162DAB">
      <w:pPr>
        <w:pStyle w:val="HTMLPreformatted"/>
        <w:ind w:left="720"/>
        <w:rPr>
          <w:b/>
          <w:bCs/>
          <w:color w:val="000000" w:themeColor="text1"/>
        </w:rPr>
      </w:pPr>
    </w:p>
    <w:p w14:paraId="380E2BFC" w14:textId="77777777" w:rsidR="00162DAB" w:rsidRDefault="00000000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Please follow the below link if you face any issue-</w:t>
      </w:r>
    </w:p>
    <w:p w14:paraId="12BA39EB" w14:textId="77777777" w:rsidR="00162DAB" w:rsidRDefault="00000000">
      <w:pPr>
        <w:pStyle w:val="HTMLPreformatted"/>
      </w:pPr>
      <w:r>
        <w:rPr>
          <w:b/>
          <w:bCs/>
          <w:color w:val="000000" w:themeColor="text1"/>
        </w:rPr>
        <w:tab/>
      </w:r>
      <w:hyperlink r:id="rId12">
        <w:r>
          <w:rPr>
            <w:rStyle w:val="InternetLink"/>
            <w:b/>
            <w:bCs/>
          </w:rPr>
          <w:t>https://scenic-lang.readthedocs.io/en/latest/</w:t>
        </w:r>
      </w:hyperlink>
    </w:p>
    <w:p w14:paraId="0D4C97E8" w14:textId="77777777" w:rsidR="00162DAB" w:rsidRDefault="00000000">
      <w:pPr>
        <w:pStyle w:val="Heading2"/>
        <w:numPr>
          <w:ilvl w:val="0"/>
          <w:numId w:val="2"/>
        </w:numPr>
      </w:pPr>
      <w:r>
        <w:t>Perception/Detection Validation package</w:t>
      </w:r>
    </w:p>
    <w:p w14:paraId="4E6C6736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adehome</w:t>
      </w:r>
    </w:p>
    <w:p w14:paraId="2FC06AD8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AutowareAuto</w:t>
      </w:r>
    </w:p>
    <w:p w14:paraId="03CFAD59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ade start</w:t>
      </w:r>
    </w:p>
    <w:p w14:paraId="5139F0BE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ade enter</w:t>
      </w:r>
    </w:p>
    <w:p w14:paraId="36D598D1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24292E"/>
        </w:rPr>
        <w:t xml:space="preserve">$ </w:t>
      </w:r>
      <w:r>
        <w:rPr>
          <w:rStyle w:val="hljs-builtin"/>
          <w:rFonts w:ascii="Consolas" w:eastAsiaTheme="majorEastAsia" w:hAnsi="Consolas"/>
          <w:b/>
          <w:bCs/>
          <w:color w:val="0086B3"/>
        </w:rPr>
        <w:t>source</w:t>
      </w:r>
      <w:r>
        <w:rPr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 xml:space="preserve"> </w:t>
      </w:r>
      <w:r>
        <w:rPr>
          <w:b/>
          <w:bCs/>
          <w:color w:val="000000" w:themeColor="text1"/>
        </w:rPr>
        <w:t>/opt/AutowareAuto/setup.bash</w:t>
      </w:r>
    </w:p>
    <w:p w14:paraId="3B546411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Node/Node_perception_validation_ws</w:t>
      </w:r>
    </w:p>
    <w:p w14:paraId="2F8FA75C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colcon build</w:t>
      </w:r>
    </w:p>
    <w:p w14:paraId="35143D54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source install/setup.bash</w:t>
      </w:r>
    </w:p>
    <w:p w14:paraId="64818F3D" w14:textId="77777777" w:rsidR="00162DAB" w:rsidRDefault="00162DAB">
      <w:pPr>
        <w:pStyle w:val="HTMLPreformatted"/>
        <w:ind w:left="720"/>
        <w:rPr>
          <w:b/>
          <w:bCs/>
          <w:color w:val="000000" w:themeColor="text1"/>
        </w:rPr>
      </w:pPr>
    </w:p>
    <w:p w14:paraId="5960FB30" w14:textId="77777777" w:rsidR="00162DAB" w:rsidRDefault="00000000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Testing:</w:t>
      </w:r>
      <w:r>
        <w:rPr>
          <w:rFonts w:asciiTheme="minorHAnsi" w:hAnsiTheme="minorHAnsi" w:cstheme="minorHAnsi"/>
          <w:sz w:val="22"/>
          <w:szCs w:val="22"/>
        </w:rPr>
        <w:t xml:space="preserve"> Run the below command to the package is running or not</w:t>
      </w:r>
    </w:p>
    <w:p w14:paraId="78914D15" w14:textId="77777777" w:rsidR="00162DAB" w:rsidRDefault="00162DAB">
      <w:pPr>
        <w:pStyle w:val="HTMLPreformatted"/>
        <w:ind w:left="720"/>
        <w:rPr>
          <w:b/>
          <w:bCs/>
          <w:color w:val="000000" w:themeColor="text1"/>
        </w:rPr>
      </w:pPr>
    </w:p>
    <w:p w14:paraId="79470700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$ ros2 run perception_validation perception_subscriber </w:t>
      </w:r>
    </w:p>
    <w:p w14:paraId="34E48C41" w14:textId="77777777" w:rsidR="00162DAB" w:rsidRDefault="00000000">
      <w:pPr>
        <w:pStyle w:val="Heading2"/>
        <w:numPr>
          <w:ilvl w:val="0"/>
          <w:numId w:val="2"/>
        </w:numPr>
      </w:pPr>
      <w:r>
        <w:t>Control Validation package</w:t>
      </w:r>
    </w:p>
    <w:p w14:paraId="3EE559D4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adehome</w:t>
      </w:r>
    </w:p>
    <w:p w14:paraId="7FB3E70A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AutowareAuto</w:t>
      </w:r>
    </w:p>
    <w:p w14:paraId="33B36059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ade start</w:t>
      </w:r>
    </w:p>
    <w:p w14:paraId="0383F799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ade enter</w:t>
      </w:r>
    </w:p>
    <w:p w14:paraId="78BE6412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24292E"/>
        </w:rPr>
        <w:t xml:space="preserve">$ </w:t>
      </w:r>
      <w:r>
        <w:rPr>
          <w:rStyle w:val="hljs-builtin"/>
          <w:rFonts w:ascii="Consolas" w:eastAsiaTheme="majorEastAsia" w:hAnsi="Consolas"/>
          <w:b/>
          <w:bCs/>
          <w:color w:val="0086B3"/>
        </w:rPr>
        <w:t>source</w:t>
      </w:r>
      <w:r>
        <w:rPr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 xml:space="preserve"> </w:t>
      </w:r>
      <w:r>
        <w:rPr>
          <w:b/>
          <w:bCs/>
          <w:color w:val="000000" w:themeColor="text1"/>
        </w:rPr>
        <w:t>/opt/AutowareAuto/setup.bash</w:t>
      </w:r>
    </w:p>
    <w:p w14:paraId="3B120F49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Node/Node_control_validation_ws</w:t>
      </w:r>
    </w:p>
    <w:p w14:paraId="3EE12A07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colcon build</w:t>
      </w:r>
    </w:p>
    <w:p w14:paraId="5F162575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source install/setup.bash</w:t>
      </w:r>
    </w:p>
    <w:p w14:paraId="6FA7EE51" w14:textId="77777777" w:rsidR="00162DAB" w:rsidRDefault="00162DAB">
      <w:pPr>
        <w:pStyle w:val="HTMLPreformatted"/>
        <w:ind w:left="720"/>
        <w:rPr>
          <w:b/>
          <w:bCs/>
          <w:color w:val="000000" w:themeColor="text1"/>
        </w:rPr>
      </w:pPr>
    </w:p>
    <w:p w14:paraId="186E7A16" w14:textId="77777777" w:rsidR="00162DAB" w:rsidRDefault="00000000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Testing:</w:t>
      </w:r>
      <w:r>
        <w:rPr>
          <w:rFonts w:asciiTheme="minorHAnsi" w:hAnsiTheme="minorHAnsi" w:cstheme="minorHAnsi"/>
          <w:sz w:val="22"/>
          <w:szCs w:val="22"/>
        </w:rPr>
        <w:t xml:space="preserve"> Run the below command to the package is running or not</w:t>
      </w:r>
    </w:p>
    <w:p w14:paraId="614E5DC1" w14:textId="77777777" w:rsidR="00162DAB" w:rsidRDefault="00162DAB">
      <w:pPr>
        <w:pStyle w:val="HTMLPreformatted"/>
        <w:ind w:left="720"/>
        <w:rPr>
          <w:b/>
          <w:bCs/>
          <w:color w:val="000000" w:themeColor="text1"/>
        </w:rPr>
      </w:pPr>
    </w:p>
    <w:p w14:paraId="166FA50F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$ ros2 run control_validation control_subscriber</w:t>
      </w:r>
    </w:p>
    <w:p w14:paraId="541BF229" w14:textId="77777777" w:rsidR="00162DAB" w:rsidRDefault="00000000">
      <w:pPr>
        <w:pStyle w:val="Heading2"/>
        <w:numPr>
          <w:ilvl w:val="0"/>
          <w:numId w:val="2"/>
        </w:numPr>
      </w:pPr>
      <w:r>
        <w:t>Localization Validation package</w:t>
      </w:r>
    </w:p>
    <w:p w14:paraId="4F25F432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adehome</w:t>
      </w:r>
    </w:p>
    <w:p w14:paraId="7E16122E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AutowareAuto</w:t>
      </w:r>
    </w:p>
    <w:p w14:paraId="2FC45DC2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ade start</w:t>
      </w:r>
    </w:p>
    <w:p w14:paraId="1B4D9673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ade enter</w:t>
      </w:r>
    </w:p>
    <w:p w14:paraId="0A916B62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24292E"/>
        </w:rPr>
        <w:t xml:space="preserve">$ </w:t>
      </w:r>
      <w:r>
        <w:rPr>
          <w:rStyle w:val="hljs-builtin"/>
          <w:rFonts w:ascii="Consolas" w:eastAsiaTheme="majorEastAsia" w:hAnsi="Consolas"/>
          <w:b/>
          <w:bCs/>
          <w:color w:val="0086B3"/>
        </w:rPr>
        <w:t>source</w:t>
      </w:r>
      <w:r>
        <w:rPr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 xml:space="preserve"> </w:t>
      </w:r>
      <w:r>
        <w:rPr>
          <w:b/>
          <w:bCs/>
          <w:color w:val="000000" w:themeColor="text1"/>
        </w:rPr>
        <w:t>/opt/AutowareAuto/setup.bash</w:t>
      </w:r>
    </w:p>
    <w:p w14:paraId="07D14B86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Node/Node_localization_validation_ws</w:t>
      </w:r>
    </w:p>
    <w:p w14:paraId="034AFAA5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colcon build</w:t>
      </w:r>
    </w:p>
    <w:p w14:paraId="6E7E50CC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source install/setup.bash</w:t>
      </w:r>
    </w:p>
    <w:p w14:paraId="7EEE9F8A" w14:textId="77777777" w:rsidR="00162DAB" w:rsidRDefault="00000000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Testing:</w:t>
      </w:r>
      <w:r>
        <w:rPr>
          <w:rFonts w:asciiTheme="minorHAnsi" w:hAnsiTheme="minorHAnsi" w:cstheme="minorHAnsi"/>
          <w:sz w:val="22"/>
          <w:szCs w:val="22"/>
        </w:rPr>
        <w:t xml:space="preserve"> Run the below command to the package is running or not</w:t>
      </w:r>
    </w:p>
    <w:p w14:paraId="236B6499" w14:textId="77777777" w:rsidR="00162DAB" w:rsidRDefault="00162DAB">
      <w:pPr>
        <w:pStyle w:val="HTMLPreformatted"/>
        <w:ind w:left="720"/>
        <w:rPr>
          <w:b/>
          <w:bCs/>
          <w:color w:val="000000" w:themeColor="text1"/>
        </w:rPr>
      </w:pPr>
    </w:p>
    <w:p w14:paraId="69FF17F9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ros2 run localizatation_validation localizatation_node</w:t>
      </w:r>
    </w:p>
    <w:p w14:paraId="7A4795DA" w14:textId="77777777" w:rsidR="00162DAB" w:rsidRDefault="00000000">
      <w:pPr>
        <w:pStyle w:val="Heading2"/>
        <w:numPr>
          <w:ilvl w:val="0"/>
          <w:numId w:val="2"/>
        </w:numPr>
      </w:pPr>
      <w:r>
        <w:t>Mission/Path Planning Validation package</w:t>
      </w:r>
    </w:p>
    <w:p w14:paraId="274CC9B4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adehome</w:t>
      </w:r>
    </w:p>
    <w:p w14:paraId="47E2BB75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AutowareAuto</w:t>
      </w:r>
    </w:p>
    <w:p w14:paraId="603E52C4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ade start</w:t>
      </w:r>
    </w:p>
    <w:p w14:paraId="51FA0C2F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ade enter</w:t>
      </w:r>
    </w:p>
    <w:p w14:paraId="00B23EE5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24292E"/>
        </w:rPr>
        <w:t xml:space="preserve">$ </w:t>
      </w:r>
      <w:r>
        <w:rPr>
          <w:rStyle w:val="hljs-builtin"/>
          <w:rFonts w:ascii="Consolas" w:eastAsiaTheme="majorEastAsia" w:hAnsi="Consolas"/>
          <w:b/>
          <w:bCs/>
          <w:color w:val="0086B3"/>
        </w:rPr>
        <w:t>source</w:t>
      </w:r>
      <w:r>
        <w:rPr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 xml:space="preserve"> </w:t>
      </w:r>
      <w:r>
        <w:rPr>
          <w:b/>
          <w:bCs/>
          <w:color w:val="000000" w:themeColor="text1"/>
        </w:rPr>
        <w:t>/opt/AutowareAuto/setup.bash</w:t>
      </w:r>
    </w:p>
    <w:p w14:paraId="5123862C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Node/Node_path_planner_validation_ws</w:t>
      </w:r>
    </w:p>
    <w:p w14:paraId="5ADF1B8D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colcon build</w:t>
      </w:r>
    </w:p>
    <w:p w14:paraId="3C30E629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bookmarkStart w:id="1" w:name="__DdeLink__703_2935497938"/>
      <w:r>
        <w:rPr>
          <w:b/>
          <w:bCs/>
          <w:color w:val="000000" w:themeColor="text1"/>
        </w:rPr>
        <w:t>$ source install/setup.bash</w:t>
      </w:r>
      <w:bookmarkEnd w:id="1"/>
    </w:p>
    <w:p w14:paraId="3AFA88FD" w14:textId="77777777" w:rsidR="00162DAB" w:rsidRDefault="00162DAB">
      <w:pPr>
        <w:pStyle w:val="HTMLPreformatted"/>
        <w:ind w:left="720"/>
        <w:rPr>
          <w:b/>
          <w:bCs/>
          <w:color w:val="000000" w:themeColor="text1"/>
        </w:rPr>
      </w:pPr>
    </w:p>
    <w:p w14:paraId="38662070" w14:textId="77777777" w:rsidR="00162DAB" w:rsidRDefault="00000000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Testing:</w:t>
      </w:r>
      <w:r>
        <w:rPr>
          <w:rFonts w:asciiTheme="minorHAnsi" w:hAnsiTheme="minorHAnsi" w:cstheme="minorHAnsi"/>
          <w:sz w:val="22"/>
          <w:szCs w:val="22"/>
        </w:rPr>
        <w:t xml:space="preserve"> Run the below command to the package is running or not</w:t>
      </w:r>
    </w:p>
    <w:p w14:paraId="40F729F3" w14:textId="77777777" w:rsidR="00162DAB" w:rsidRDefault="00162DAB">
      <w:pPr>
        <w:pStyle w:val="HTMLPreformatted"/>
        <w:ind w:left="720"/>
        <w:rPr>
          <w:b/>
          <w:bCs/>
          <w:color w:val="000000" w:themeColor="text1"/>
        </w:rPr>
      </w:pPr>
    </w:p>
    <w:p w14:paraId="65113122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ros2 run path_planner_validation path_planner_node</w:t>
      </w:r>
    </w:p>
    <w:p w14:paraId="5F96C7BB" w14:textId="77777777" w:rsidR="00162DAB" w:rsidRDefault="00000000">
      <w:pPr>
        <w:pStyle w:val="Heading2"/>
        <w:numPr>
          <w:ilvl w:val="0"/>
          <w:numId w:val="2"/>
        </w:numPr>
      </w:pPr>
      <w:r>
        <w:t>Avp_Demo</w:t>
      </w:r>
    </w:p>
    <w:p w14:paraId="36793DBB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adehome</w:t>
      </w:r>
    </w:p>
    <w:p w14:paraId="6441FEE1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AutowareAuto</w:t>
      </w:r>
    </w:p>
    <w:p w14:paraId="52DBF6AC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ade start</w:t>
      </w:r>
    </w:p>
    <w:p w14:paraId="5B9304C4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ade enter</w:t>
      </w:r>
    </w:p>
    <w:p w14:paraId="322ABCB4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24292E"/>
        </w:rPr>
        <w:t xml:space="preserve">$ </w:t>
      </w:r>
      <w:r>
        <w:rPr>
          <w:rStyle w:val="hljs-builtin"/>
          <w:rFonts w:ascii="Consolas" w:eastAsiaTheme="majorEastAsia" w:hAnsi="Consolas"/>
          <w:b/>
          <w:bCs/>
          <w:color w:val="0086B3"/>
        </w:rPr>
        <w:t>source</w:t>
      </w:r>
      <w:r>
        <w:rPr>
          <w:rFonts w:ascii="Consolas" w:hAnsi="Consolas"/>
          <w:b/>
          <w:bCs/>
          <w:color w:val="333333"/>
          <w:sz w:val="18"/>
          <w:szCs w:val="18"/>
          <w:shd w:val="clear" w:color="auto" w:fill="F8F8F8"/>
        </w:rPr>
        <w:t xml:space="preserve"> </w:t>
      </w:r>
      <w:r>
        <w:rPr>
          <w:b/>
          <w:bCs/>
          <w:color w:val="000000" w:themeColor="text1"/>
        </w:rPr>
        <w:t>/opt/AutowareAuto/setup.bash</w:t>
      </w:r>
    </w:p>
    <w:p w14:paraId="2C9615A4" w14:textId="77777777" w:rsidR="00162DAB" w:rsidRDefault="00000000">
      <w:pPr>
        <w:pStyle w:val="HTMLPreformatted"/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$ cd avp_demo/</w:t>
      </w:r>
    </w:p>
    <w:p w14:paraId="14C8FCA9" w14:textId="77777777" w:rsidR="00162DAB" w:rsidRDefault="00000000">
      <w:pPr>
        <w:pStyle w:val="HTMLPreformatted"/>
        <w:ind w:left="720"/>
      </w:pPr>
      <w:r>
        <w:rPr>
          <w:b/>
          <w:bCs/>
          <w:color w:val="000000" w:themeColor="text1"/>
        </w:rPr>
        <w:t>$ colcon build</w:t>
      </w:r>
    </w:p>
    <w:p w14:paraId="7D91AF31" w14:textId="77777777" w:rsidR="00162DAB" w:rsidRDefault="00000000">
      <w:pPr>
        <w:pStyle w:val="HTMLPreformatted"/>
        <w:ind w:left="720"/>
      </w:pPr>
      <w:r>
        <w:rPr>
          <w:b/>
          <w:bCs/>
          <w:color w:val="000000" w:themeColor="text1"/>
        </w:rPr>
        <w:t>$ source install/setup.bash</w:t>
      </w:r>
    </w:p>
    <w:p w14:paraId="58FAD5CC" w14:textId="77777777" w:rsidR="00162DAB" w:rsidRDefault="00162DAB">
      <w:pPr>
        <w:pStyle w:val="HTMLPreformatted"/>
        <w:ind w:left="720"/>
        <w:rPr>
          <w:b/>
          <w:bCs/>
          <w:color w:val="000000" w:themeColor="text1"/>
        </w:rPr>
      </w:pPr>
    </w:p>
    <w:p w14:paraId="29E8DBA3" w14:textId="77777777" w:rsidR="00162DAB" w:rsidRDefault="00000000">
      <w:pPr>
        <w:pStyle w:val="Heading2"/>
        <w:numPr>
          <w:ilvl w:val="0"/>
          <w:numId w:val="2"/>
        </w:numPr>
      </w:pPr>
      <w:r>
        <w:t>PolyVerif Installation and Use</w:t>
      </w:r>
    </w:p>
    <w:p w14:paraId="653EBE99" w14:textId="77777777" w:rsidR="00162DAB" w:rsidRDefault="00000000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Please follow the </w:t>
      </w:r>
      <w:r>
        <w:rPr>
          <w:rFonts w:asciiTheme="minorHAnsi" w:hAnsiTheme="minorHAnsi" w:cstheme="minorHAnsi"/>
          <w:b/>
          <w:bCs/>
          <w:sz w:val="22"/>
          <w:szCs w:val="22"/>
        </w:rPr>
        <w:t>PolyVerification_Suite_UserGuide.docx</w:t>
      </w:r>
      <w:r>
        <w:rPr>
          <w:rFonts w:asciiTheme="minorHAnsi" w:hAnsiTheme="minorHAnsi" w:cstheme="minorHAnsi"/>
          <w:sz w:val="22"/>
          <w:szCs w:val="22"/>
        </w:rPr>
        <w:t xml:space="preserve"> document for install and setup.</w:t>
      </w:r>
    </w:p>
    <w:p w14:paraId="3322F13D" w14:textId="77777777" w:rsidR="00162DAB" w:rsidRDefault="00162DAB"/>
    <w:p w14:paraId="5E8D7C16" w14:textId="77777777" w:rsidR="00162DAB" w:rsidRDefault="00162DAB"/>
    <w:p w14:paraId="74DE4A68" w14:textId="77777777" w:rsidR="00162DAB" w:rsidRDefault="00162DAB"/>
    <w:p w14:paraId="0ED95FA3" w14:textId="77777777" w:rsidR="00162DAB" w:rsidRDefault="00162DAB"/>
    <w:p w14:paraId="44369A66" w14:textId="77777777" w:rsidR="00162DAB" w:rsidRDefault="00162DAB"/>
    <w:p w14:paraId="7DCE1F01" w14:textId="77777777" w:rsidR="00162DAB" w:rsidRDefault="00162DAB"/>
    <w:sectPr w:rsidR="00162DAB">
      <w:footerReference w:type="default" r:id="rId13"/>
      <w:pgSz w:w="12240" w:h="15840"/>
      <w:pgMar w:top="1440" w:right="1440" w:bottom="1440" w:left="1440" w:header="0" w:footer="864" w:gutter="0"/>
      <w:cols w:space="720"/>
      <w:formProt w:val="0"/>
      <w:docGrid w:linePitch="360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FCDA3" w14:textId="77777777" w:rsidR="00615CA3" w:rsidRDefault="00615CA3">
      <w:pPr>
        <w:spacing w:after="0" w:line="240" w:lineRule="auto"/>
      </w:pPr>
      <w:r>
        <w:separator/>
      </w:r>
    </w:p>
  </w:endnote>
  <w:endnote w:type="continuationSeparator" w:id="0">
    <w:p w14:paraId="286453BD" w14:textId="77777777" w:rsidR="00615CA3" w:rsidRDefault="00615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4B5E8" w14:textId="77777777" w:rsidR="00162DAB" w:rsidRDefault="00000000">
    <w:pPr>
      <w:pStyle w:val="Footer"/>
    </w:pPr>
    <w:r>
      <w:fldChar w:fldCharType="begin"/>
    </w:r>
    <w:r>
      <w:instrText>PAGE</w:instrText>
    </w:r>
    <w:r>
      <w:fldChar w:fldCharType="separate"/>
    </w:r>
    <w: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DFB14" w14:textId="77777777" w:rsidR="00615CA3" w:rsidRDefault="00615CA3">
      <w:pPr>
        <w:spacing w:after="0" w:line="240" w:lineRule="auto"/>
      </w:pPr>
      <w:r>
        <w:separator/>
      </w:r>
    </w:p>
  </w:footnote>
  <w:footnote w:type="continuationSeparator" w:id="0">
    <w:p w14:paraId="4C8262F7" w14:textId="77777777" w:rsidR="00615CA3" w:rsidRDefault="00615C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4545A"/>
    <w:multiLevelType w:val="multilevel"/>
    <w:tmpl w:val="B2F051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F2C95"/>
    <w:multiLevelType w:val="multilevel"/>
    <w:tmpl w:val="32BCA386"/>
    <w:lvl w:ilvl="0">
      <w:start w:val="1"/>
      <w:numFmt w:val="bullet"/>
      <w:lvlText w:val=""/>
      <w:lvlJc w:val="left"/>
      <w:pPr>
        <w:ind w:left="1080" w:hanging="360"/>
      </w:pPr>
      <w:rPr>
        <w:rFonts w:ascii="Wingdings" w:hAnsi="Wingdings" w:cs="Arial" w:hint="default"/>
        <w:b/>
        <w:color w:val="404040"/>
        <w:sz w:val="22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sz w:val="22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8E6539F"/>
    <w:multiLevelType w:val="multilevel"/>
    <w:tmpl w:val="766C966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57F17ADC"/>
    <w:multiLevelType w:val="multilevel"/>
    <w:tmpl w:val="5A90DAE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23018B6"/>
    <w:multiLevelType w:val="multilevel"/>
    <w:tmpl w:val="4C4A2E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2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  <w:sz w:val="22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580207E"/>
    <w:multiLevelType w:val="multilevel"/>
    <w:tmpl w:val="56D8319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219023918">
    <w:abstractNumId w:val="2"/>
  </w:num>
  <w:num w:numId="2" w16cid:durableId="820191744">
    <w:abstractNumId w:val="0"/>
  </w:num>
  <w:num w:numId="3" w16cid:durableId="673340972">
    <w:abstractNumId w:val="5"/>
  </w:num>
  <w:num w:numId="4" w16cid:durableId="2008895207">
    <w:abstractNumId w:val="1"/>
  </w:num>
  <w:num w:numId="5" w16cid:durableId="1999384723">
    <w:abstractNumId w:val="3"/>
  </w:num>
  <w:num w:numId="6" w16cid:durableId="8909663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DAB"/>
    <w:rsid w:val="000A4FDF"/>
    <w:rsid w:val="0012308C"/>
    <w:rsid w:val="00162DAB"/>
    <w:rsid w:val="00615CA3"/>
    <w:rsid w:val="00DE7881"/>
    <w:rsid w:val="00F1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CD3A2"/>
  <w15:docId w15:val="{74967CDF-92F1-4219-B688-9DB9E1413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Cs w:val="18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42A"/>
    <w:pPr>
      <w:spacing w:after="180" w:line="288" w:lineRule="auto"/>
    </w:pPr>
    <w:rPr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1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"/>
    <w:qFormat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"/>
      <w:sz w:val="38"/>
    </w:rPr>
  </w:style>
  <w:style w:type="character" w:customStyle="1" w:styleId="SubtitleChar">
    <w:name w:val="Subtitle Char"/>
    <w:basedOn w:val="DefaultParagraphFont"/>
    <w:link w:val="Subtitle"/>
    <w:uiPriority w:val="2"/>
    <w:qFormat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b/>
      <w:bCs/>
      <w:caps/>
      <w:color w:val="1F4E79" w:themeColor="accent1" w:themeShade="80"/>
      <w:sz w:val="28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D5E06"/>
    <w:rPr>
      <w:b/>
      <w:bCs/>
      <w:color w:val="2E74B5" w:themeColor="accent1" w:themeShade="BF"/>
      <w:sz w:val="24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  <w:rsid w:val="001E042A"/>
    <w:rPr>
      <w:rFonts w:asciiTheme="majorHAnsi" w:eastAsiaTheme="majorEastAsia" w:hAnsiTheme="majorHAnsi" w:cstheme="majorBidi"/>
      <w:color w:val="1F4E79" w:themeColor="accent1" w:themeShade="80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smallCaps/>
      <w:color w:val="2E74B5" w:themeColor="accent1" w:themeShade="BF"/>
      <w:spacing w:val="5"/>
    </w:rPr>
  </w:style>
  <w:style w:type="character" w:customStyle="1" w:styleId="InternetLink">
    <w:name w:val="Internet Link"/>
    <w:basedOn w:val="DefaultParagraphFont"/>
    <w:uiPriority w:val="99"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8D5E06"/>
    <w:rPr>
      <w:color w:val="595959" w:themeColor="text1" w:themeTint="A6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274CA"/>
    <w:rPr>
      <w:rFonts w:ascii="Courier New" w:eastAsia="Times New Roman" w:hAnsi="Courier New" w:cs="Courier New"/>
      <w:color w:val="auto"/>
      <w:sz w:val="20"/>
      <w:szCs w:val="20"/>
      <w:lang w:val="en-IN" w:eastAsia="en-IN"/>
    </w:rPr>
  </w:style>
  <w:style w:type="character" w:customStyle="1" w:styleId="line">
    <w:name w:val="line"/>
    <w:basedOn w:val="DefaultParagraphFont"/>
    <w:qFormat/>
    <w:rsid w:val="001274CA"/>
  </w:style>
  <w:style w:type="character" w:customStyle="1" w:styleId="nv">
    <w:name w:val="nv"/>
    <w:basedOn w:val="DefaultParagraphFont"/>
    <w:qFormat/>
    <w:rsid w:val="001274CA"/>
  </w:style>
  <w:style w:type="character" w:customStyle="1" w:styleId="nb">
    <w:name w:val="nb"/>
    <w:basedOn w:val="DefaultParagraphFont"/>
    <w:qFormat/>
    <w:rsid w:val="001274CA"/>
  </w:style>
  <w:style w:type="character" w:customStyle="1" w:styleId="k">
    <w:name w:val="k"/>
    <w:basedOn w:val="DefaultParagraphFont"/>
    <w:qFormat/>
    <w:rsid w:val="001274CA"/>
  </w:style>
  <w:style w:type="character" w:customStyle="1" w:styleId="c">
    <w:name w:val="c"/>
    <w:basedOn w:val="DefaultParagraphFont"/>
    <w:qFormat/>
    <w:rsid w:val="001274CA"/>
  </w:style>
  <w:style w:type="character" w:customStyle="1" w:styleId="nt">
    <w:name w:val="nt"/>
    <w:basedOn w:val="DefaultParagraphFont"/>
    <w:qFormat/>
    <w:rsid w:val="001274CA"/>
  </w:style>
  <w:style w:type="character" w:styleId="UnresolvedMention">
    <w:name w:val="Unresolved Mention"/>
    <w:basedOn w:val="DefaultParagraphFont"/>
    <w:uiPriority w:val="99"/>
    <w:semiHidden/>
    <w:unhideWhenUsed/>
    <w:qFormat/>
    <w:rsid w:val="001274CA"/>
    <w:rPr>
      <w:color w:val="605E5C"/>
      <w:shd w:val="clear" w:color="auto" w:fill="E1DFDD"/>
    </w:rPr>
  </w:style>
  <w:style w:type="character" w:customStyle="1" w:styleId="err">
    <w:name w:val="err"/>
    <w:basedOn w:val="DefaultParagraphFont"/>
    <w:qFormat/>
    <w:rsid w:val="001274CA"/>
  </w:style>
  <w:style w:type="character" w:styleId="HTMLCode">
    <w:name w:val="HTML Code"/>
    <w:basedOn w:val="DefaultParagraphFont"/>
    <w:uiPriority w:val="99"/>
    <w:semiHidden/>
    <w:unhideWhenUsed/>
    <w:qFormat/>
    <w:rsid w:val="00835D0A"/>
    <w:rPr>
      <w:rFonts w:ascii="Courier New" w:eastAsia="Times New Roman" w:hAnsi="Courier New" w:cs="Courier New"/>
      <w:sz w:val="20"/>
      <w:szCs w:val="20"/>
    </w:rPr>
  </w:style>
  <w:style w:type="character" w:customStyle="1" w:styleId="pl-smi">
    <w:name w:val="pl-smi"/>
    <w:basedOn w:val="DefaultParagraphFont"/>
    <w:qFormat/>
    <w:rsid w:val="00835D0A"/>
  </w:style>
  <w:style w:type="character" w:customStyle="1" w:styleId="pl-c1">
    <w:name w:val="pl-c1"/>
    <w:basedOn w:val="DefaultParagraphFont"/>
    <w:qFormat/>
    <w:rsid w:val="00835D0A"/>
  </w:style>
  <w:style w:type="character" w:customStyle="1" w:styleId="pl-k">
    <w:name w:val="pl-k"/>
    <w:basedOn w:val="DefaultParagraphFont"/>
    <w:qFormat/>
    <w:rsid w:val="00B3394C"/>
  </w:style>
  <w:style w:type="character" w:customStyle="1" w:styleId="pl-c">
    <w:name w:val="pl-c"/>
    <w:basedOn w:val="DefaultParagraphFont"/>
    <w:qFormat/>
    <w:rsid w:val="00B3394C"/>
  </w:style>
  <w:style w:type="character" w:customStyle="1" w:styleId="pl-s">
    <w:name w:val="pl-s"/>
    <w:basedOn w:val="DefaultParagraphFont"/>
    <w:qFormat/>
    <w:rsid w:val="00B3394C"/>
  </w:style>
  <w:style w:type="character" w:customStyle="1" w:styleId="pl-pds">
    <w:name w:val="pl-pds"/>
    <w:basedOn w:val="DefaultParagraphFont"/>
    <w:qFormat/>
    <w:rsid w:val="00B3394C"/>
  </w:style>
  <w:style w:type="character" w:customStyle="1" w:styleId="hljs-builtin">
    <w:name w:val="hljs-built_in"/>
    <w:basedOn w:val="DefaultParagraphFont"/>
    <w:qFormat/>
    <w:rsid w:val="003014D0"/>
  </w:style>
  <w:style w:type="character" w:customStyle="1" w:styleId="hljs-variable">
    <w:name w:val="hljs-variable"/>
    <w:basedOn w:val="DefaultParagraphFont"/>
    <w:qFormat/>
    <w:rsid w:val="001724AF"/>
  </w:style>
  <w:style w:type="character" w:customStyle="1" w:styleId="hljs-string">
    <w:name w:val="hljs-string"/>
    <w:basedOn w:val="DefaultParagraphFont"/>
    <w:qFormat/>
    <w:rsid w:val="00303D5C"/>
  </w:style>
  <w:style w:type="character" w:customStyle="1" w:styleId="ListLabel1">
    <w:name w:val="ListLabel 1"/>
    <w:qFormat/>
    <w:rPr>
      <w:color w:val="2E74B5"/>
    </w:rPr>
  </w:style>
  <w:style w:type="character" w:customStyle="1" w:styleId="ListLabel2">
    <w:name w:val="ListLabel 2"/>
    <w:qFormat/>
    <w:rPr>
      <w:color w:val="2E74B5"/>
    </w:rPr>
  </w:style>
  <w:style w:type="character" w:customStyle="1" w:styleId="ListLabel3">
    <w:name w:val="ListLabel 3"/>
    <w:qFormat/>
    <w:rPr>
      <w:color w:val="2E74B5"/>
    </w:rPr>
  </w:style>
  <w:style w:type="character" w:customStyle="1" w:styleId="ListLabel4">
    <w:name w:val="ListLabel 4"/>
    <w:qFormat/>
    <w:rPr>
      <w:color w:val="2E74B5"/>
    </w:rPr>
  </w:style>
  <w:style w:type="character" w:customStyle="1" w:styleId="ListLabel5">
    <w:name w:val="ListLabel 5"/>
    <w:qFormat/>
    <w:rPr>
      <w:color w:val="2E74B5"/>
    </w:rPr>
  </w:style>
  <w:style w:type="character" w:customStyle="1" w:styleId="ListLabel6">
    <w:name w:val="ListLabel 6"/>
    <w:qFormat/>
    <w:rPr>
      <w:color w:val="2E74B5"/>
    </w:rPr>
  </w:style>
  <w:style w:type="character" w:customStyle="1" w:styleId="ListLabel7">
    <w:name w:val="ListLabel 7"/>
    <w:qFormat/>
    <w:rPr>
      <w:color w:val="2E74B5"/>
    </w:rPr>
  </w:style>
  <w:style w:type="character" w:customStyle="1" w:styleId="ListLabel8">
    <w:name w:val="ListLabel 8"/>
    <w:qFormat/>
    <w:rPr>
      <w:color w:val="2E74B5"/>
    </w:rPr>
  </w:style>
  <w:style w:type="character" w:customStyle="1" w:styleId="ListLabel9">
    <w:name w:val="ListLabel 9"/>
    <w:qFormat/>
    <w:rPr>
      <w:color w:val="2E74B5"/>
    </w:rPr>
  </w:style>
  <w:style w:type="character" w:customStyle="1" w:styleId="ListLabel10">
    <w:name w:val="ListLabel 10"/>
    <w:qFormat/>
    <w:rPr>
      <w:color w:val="2E74B5"/>
    </w:rPr>
  </w:style>
  <w:style w:type="character" w:customStyle="1" w:styleId="ListLabel11">
    <w:name w:val="ListLabel 11"/>
    <w:qFormat/>
    <w:rPr>
      <w:color w:val="2E74B5"/>
    </w:rPr>
  </w:style>
  <w:style w:type="character" w:customStyle="1" w:styleId="ListLabel12">
    <w:name w:val="ListLabel 12"/>
    <w:qFormat/>
    <w:rPr>
      <w:color w:val="2E74B5"/>
    </w:rPr>
  </w:style>
  <w:style w:type="character" w:customStyle="1" w:styleId="ListLabel13">
    <w:name w:val="ListLabel 13"/>
    <w:qFormat/>
    <w:rPr>
      <w:color w:val="2E74B5"/>
    </w:rPr>
  </w:style>
  <w:style w:type="character" w:customStyle="1" w:styleId="ListLabel14">
    <w:name w:val="ListLabel 14"/>
    <w:qFormat/>
    <w:rPr>
      <w:color w:val="2E74B5"/>
    </w:rPr>
  </w:style>
  <w:style w:type="character" w:customStyle="1" w:styleId="ListLabel15">
    <w:name w:val="ListLabel 15"/>
    <w:qFormat/>
    <w:rPr>
      <w:color w:val="2E74B5"/>
    </w:rPr>
  </w:style>
  <w:style w:type="character" w:customStyle="1" w:styleId="ListLabel16">
    <w:name w:val="ListLabel 16"/>
    <w:qFormat/>
    <w:rPr>
      <w:color w:val="2E74B5"/>
    </w:rPr>
  </w:style>
  <w:style w:type="character" w:customStyle="1" w:styleId="ListLabel17">
    <w:name w:val="ListLabel 17"/>
    <w:qFormat/>
    <w:rPr>
      <w:color w:val="2E74B5"/>
    </w:rPr>
  </w:style>
  <w:style w:type="character" w:customStyle="1" w:styleId="ListLabel18">
    <w:name w:val="ListLabel 18"/>
    <w:qFormat/>
    <w:rPr>
      <w:color w:val="2E74B5"/>
    </w:rPr>
  </w:style>
  <w:style w:type="character" w:customStyle="1" w:styleId="ListLabel19">
    <w:name w:val="ListLabel 19"/>
    <w:qFormat/>
    <w:rPr>
      <w:color w:val="2E74B5"/>
    </w:rPr>
  </w:style>
  <w:style w:type="character" w:customStyle="1" w:styleId="ListLabel20">
    <w:name w:val="ListLabel 20"/>
    <w:qFormat/>
    <w:rPr>
      <w:color w:val="2E74B5"/>
    </w:rPr>
  </w:style>
  <w:style w:type="character" w:customStyle="1" w:styleId="ListLabel21">
    <w:name w:val="ListLabel 21"/>
    <w:qFormat/>
    <w:rPr>
      <w:color w:val="2E74B5"/>
    </w:rPr>
  </w:style>
  <w:style w:type="character" w:customStyle="1" w:styleId="ListLabel22">
    <w:name w:val="ListLabel 22"/>
    <w:qFormat/>
    <w:rPr>
      <w:color w:val="2E74B5"/>
    </w:rPr>
  </w:style>
  <w:style w:type="character" w:customStyle="1" w:styleId="ListLabel23">
    <w:name w:val="ListLabel 23"/>
    <w:qFormat/>
    <w:rPr>
      <w:color w:val="2E74B5"/>
    </w:rPr>
  </w:style>
  <w:style w:type="character" w:customStyle="1" w:styleId="ListLabel24">
    <w:name w:val="ListLabel 24"/>
    <w:qFormat/>
    <w:rPr>
      <w:color w:val="2E74B5"/>
    </w:rPr>
  </w:style>
  <w:style w:type="character" w:customStyle="1" w:styleId="ListLabel25">
    <w:name w:val="ListLabel 25"/>
    <w:qFormat/>
    <w:rPr>
      <w:color w:val="2E74B5"/>
    </w:rPr>
  </w:style>
  <w:style w:type="character" w:customStyle="1" w:styleId="ListLabel26">
    <w:name w:val="ListLabel 26"/>
    <w:qFormat/>
    <w:rPr>
      <w:color w:val="2E74B5"/>
    </w:rPr>
  </w:style>
  <w:style w:type="character" w:customStyle="1" w:styleId="ListLabel27">
    <w:name w:val="ListLabel 27"/>
    <w:qFormat/>
    <w:rPr>
      <w:color w:val="2E74B5"/>
    </w:rPr>
  </w:style>
  <w:style w:type="character" w:customStyle="1" w:styleId="ListLabel28">
    <w:name w:val="ListLabel 28"/>
    <w:qFormat/>
    <w:rPr>
      <w:color w:val="2E74B5"/>
    </w:rPr>
  </w:style>
  <w:style w:type="character" w:customStyle="1" w:styleId="ListLabel29">
    <w:name w:val="ListLabel 29"/>
    <w:qFormat/>
    <w:rPr>
      <w:color w:val="2E74B5"/>
    </w:rPr>
  </w:style>
  <w:style w:type="character" w:customStyle="1" w:styleId="ListLabel30">
    <w:name w:val="ListLabel 30"/>
    <w:qFormat/>
    <w:rPr>
      <w:color w:val="2E74B5"/>
    </w:rPr>
  </w:style>
  <w:style w:type="character" w:customStyle="1" w:styleId="ListLabel31">
    <w:name w:val="ListLabel 31"/>
    <w:qFormat/>
    <w:rPr>
      <w:color w:val="2E74B5"/>
    </w:rPr>
  </w:style>
  <w:style w:type="character" w:customStyle="1" w:styleId="ListLabel32">
    <w:name w:val="ListLabel 32"/>
    <w:qFormat/>
    <w:rPr>
      <w:color w:val="2E74B5"/>
    </w:rPr>
  </w:style>
  <w:style w:type="character" w:customStyle="1" w:styleId="ListLabel33">
    <w:name w:val="ListLabel 33"/>
    <w:qFormat/>
    <w:rPr>
      <w:color w:val="2E74B5"/>
    </w:rPr>
  </w:style>
  <w:style w:type="character" w:customStyle="1" w:styleId="ListLabel34">
    <w:name w:val="ListLabel 34"/>
    <w:qFormat/>
    <w:rPr>
      <w:color w:val="2E74B5"/>
    </w:rPr>
  </w:style>
  <w:style w:type="character" w:customStyle="1" w:styleId="ListLabel35">
    <w:name w:val="ListLabel 35"/>
    <w:qFormat/>
    <w:rPr>
      <w:color w:val="2E74B5"/>
    </w:rPr>
  </w:style>
  <w:style w:type="character" w:customStyle="1" w:styleId="ListLabel36">
    <w:name w:val="ListLabel 36"/>
    <w:qFormat/>
    <w:rPr>
      <w:color w:val="2E74B5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eastAsia="Arial" w:cs="Arial"/>
      <w:color w:val="404040"/>
      <w:sz w:val="18"/>
    </w:rPr>
  </w:style>
  <w:style w:type="character" w:customStyle="1" w:styleId="ListLabel62">
    <w:name w:val="ListLabel 62"/>
    <w:qFormat/>
    <w:rPr>
      <w:color w:val="1F4E79"/>
    </w:rPr>
  </w:style>
  <w:style w:type="character" w:customStyle="1" w:styleId="ListLabel63">
    <w:name w:val="ListLabel 63"/>
    <w:qFormat/>
    <w:rPr>
      <w:color w:val="1F4E79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eastAsia="Arial" w:cs="Arial"/>
      <w:b/>
      <w:color w:val="404040"/>
      <w:sz w:val="22"/>
    </w:rPr>
  </w:style>
  <w:style w:type="character" w:customStyle="1" w:styleId="ListLabel67">
    <w:name w:val="ListLabel 67"/>
    <w:qFormat/>
    <w:rPr>
      <w:rFonts w:cs="Courier New"/>
      <w:b/>
      <w:sz w:val="22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ascii="Arial" w:hAnsi="Arial" w:cs="Courier New"/>
      <w:sz w:val="22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ascii="Arial" w:hAnsi="Arial" w:cs="Courier New"/>
      <w:b/>
      <w:sz w:val="22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color w:val="000000" w:themeColor="text1"/>
    </w:rPr>
  </w:style>
  <w:style w:type="character" w:customStyle="1" w:styleId="ListLabel77">
    <w:name w:val="ListLabel 77"/>
    <w:qFormat/>
    <w:rPr>
      <w:b/>
      <w:bCs/>
      <w:color w:val="000000" w:themeColor="text1"/>
    </w:rPr>
  </w:style>
  <w:style w:type="character" w:customStyle="1" w:styleId="ListLabel78">
    <w:name w:val="ListLabel 78"/>
    <w:qFormat/>
    <w:rPr>
      <w:rFonts w:asciiTheme="minorHAnsi" w:hAnsiTheme="minorHAnsi" w:cstheme="minorHAnsi"/>
      <w:sz w:val="22"/>
      <w:szCs w:val="22"/>
    </w:rPr>
  </w:style>
  <w:style w:type="character" w:customStyle="1" w:styleId="ListLabel79">
    <w:name w:val="ListLabel 79"/>
    <w:qFormat/>
    <w:rPr>
      <w:b/>
      <w:bCs/>
    </w:rPr>
  </w:style>
  <w:style w:type="character" w:customStyle="1" w:styleId="ListLabel80">
    <w:name w:val="ListLabel 80"/>
    <w:qFormat/>
    <w:rPr>
      <w:rFonts w:ascii="Arial" w:hAnsi="Arial" w:cs="Wingdings"/>
      <w:sz w:val="22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Wingdings"/>
    </w:rPr>
  </w:style>
  <w:style w:type="character" w:customStyle="1" w:styleId="ListLabel83">
    <w:name w:val="ListLabel 83"/>
    <w:qFormat/>
    <w:rPr>
      <w:rFonts w:cs="Symbo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Wingdings"/>
    </w:rPr>
  </w:style>
  <w:style w:type="character" w:customStyle="1" w:styleId="ListLabel86">
    <w:name w:val="ListLabel 86"/>
    <w:qFormat/>
    <w:rPr>
      <w:rFonts w:cs="Symbol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cs="Arial"/>
      <w:b/>
      <w:color w:val="404040"/>
      <w:sz w:val="22"/>
    </w:rPr>
  </w:style>
  <w:style w:type="character" w:customStyle="1" w:styleId="ListLabel90">
    <w:name w:val="ListLabel 90"/>
    <w:qFormat/>
    <w:rPr>
      <w:rFonts w:cs="Courier New"/>
      <w:b/>
      <w:sz w:val="22"/>
    </w:rPr>
  </w:style>
  <w:style w:type="character" w:customStyle="1" w:styleId="ListLabel91">
    <w:name w:val="ListLabel 91"/>
    <w:qFormat/>
    <w:rPr>
      <w:rFonts w:cs="Wingdings"/>
    </w:rPr>
  </w:style>
  <w:style w:type="character" w:customStyle="1" w:styleId="ListLabel92">
    <w:name w:val="ListLabel 92"/>
    <w:qFormat/>
    <w:rPr>
      <w:rFonts w:cs="Symbol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ascii="Arial" w:hAnsi="Arial" w:cs="Wingdings"/>
      <w:sz w:val="22"/>
    </w:rPr>
  </w:style>
  <w:style w:type="character" w:customStyle="1" w:styleId="ListLabel99">
    <w:name w:val="ListLabel 99"/>
    <w:qFormat/>
    <w:rPr>
      <w:rFonts w:ascii="Arial" w:hAnsi="Arial" w:cs="Courier New"/>
      <w:sz w:val="22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cs="Symbol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Wingdings"/>
    </w:rPr>
  </w:style>
  <w:style w:type="character" w:customStyle="1" w:styleId="ListLabel104">
    <w:name w:val="ListLabel 104"/>
    <w:qFormat/>
    <w:rPr>
      <w:rFonts w:cs="Symbol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Wingdings"/>
    </w:rPr>
  </w:style>
  <w:style w:type="character" w:customStyle="1" w:styleId="ListLabel107">
    <w:name w:val="ListLabel 107"/>
    <w:qFormat/>
    <w:rPr>
      <w:rFonts w:ascii="Arial" w:hAnsi="Arial" w:cs="Symbol"/>
      <w:b/>
      <w:sz w:val="22"/>
    </w:rPr>
  </w:style>
  <w:style w:type="character" w:customStyle="1" w:styleId="ListLabel108">
    <w:name w:val="ListLabel 108"/>
    <w:qFormat/>
    <w:rPr>
      <w:rFonts w:ascii="Arial" w:hAnsi="Arial" w:cs="Courier New"/>
      <w:b/>
      <w:sz w:val="22"/>
    </w:rPr>
  </w:style>
  <w:style w:type="character" w:customStyle="1" w:styleId="ListLabel109">
    <w:name w:val="ListLabel 109"/>
    <w:qFormat/>
    <w:rPr>
      <w:rFonts w:ascii="Arial" w:hAnsi="Arial" w:cs="Wingdings"/>
      <w:b/>
      <w:sz w:val="22"/>
    </w:rPr>
  </w:style>
  <w:style w:type="character" w:customStyle="1" w:styleId="ListLabel110">
    <w:name w:val="ListLabel 110"/>
    <w:qFormat/>
    <w:rPr>
      <w:rFonts w:cs="Symbol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Wingdings"/>
    </w:rPr>
  </w:style>
  <w:style w:type="character" w:customStyle="1" w:styleId="ListLabel113">
    <w:name w:val="ListLabel 113"/>
    <w:qFormat/>
    <w:rPr>
      <w:rFonts w:cs="Symbol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Wingdings"/>
    </w:rPr>
  </w:style>
  <w:style w:type="character" w:customStyle="1" w:styleId="ListLabel116">
    <w:name w:val="ListLabel 116"/>
    <w:qFormat/>
    <w:rPr>
      <w:color w:val="000000" w:themeColor="text1"/>
    </w:rPr>
  </w:style>
  <w:style w:type="character" w:customStyle="1" w:styleId="ListLabel117">
    <w:name w:val="ListLabel 117"/>
    <w:qFormat/>
    <w:rPr>
      <w:b/>
      <w:bCs/>
      <w:color w:val="000000" w:themeColor="text1"/>
    </w:rPr>
  </w:style>
  <w:style w:type="character" w:customStyle="1" w:styleId="ListLabel118">
    <w:name w:val="ListLabel 118"/>
    <w:qFormat/>
    <w:rPr>
      <w:rFonts w:asciiTheme="minorHAnsi" w:hAnsiTheme="minorHAnsi" w:cstheme="minorHAnsi"/>
      <w:sz w:val="22"/>
      <w:szCs w:val="22"/>
    </w:rPr>
  </w:style>
  <w:style w:type="character" w:customStyle="1" w:styleId="ListLabel119">
    <w:name w:val="ListLabel 119"/>
    <w:qFormat/>
    <w:rPr>
      <w:b/>
      <w:bCs/>
    </w:rPr>
  </w:style>
  <w:style w:type="character" w:customStyle="1" w:styleId="ListLabel120">
    <w:name w:val="ListLabel 120"/>
    <w:qFormat/>
    <w:rPr>
      <w:rFonts w:ascii="Arial" w:hAnsi="Arial" w:cs="Wingdings"/>
      <w:sz w:val="22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9">
    <w:name w:val="ListLabel 129"/>
    <w:qFormat/>
    <w:rPr>
      <w:rFonts w:cs="Arial"/>
      <w:b/>
      <w:color w:val="404040"/>
      <w:sz w:val="22"/>
    </w:rPr>
  </w:style>
  <w:style w:type="character" w:customStyle="1" w:styleId="ListLabel130">
    <w:name w:val="ListLabel 130"/>
    <w:qFormat/>
    <w:rPr>
      <w:rFonts w:cs="Courier New"/>
      <w:b/>
      <w:sz w:val="22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ascii="Arial" w:hAnsi="Arial" w:cs="Wingdings"/>
      <w:sz w:val="22"/>
    </w:rPr>
  </w:style>
  <w:style w:type="character" w:customStyle="1" w:styleId="ListLabel139">
    <w:name w:val="ListLabel 139"/>
    <w:qFormat/>
    <w:rPr>
      <w:rFonts w:ascii="Arial" w:hAnsi="Arial" w:cs="Courier New"/>
      <w:sz w:val="22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ListLabel144">
    <w:name w:val="ListLabel 144"/>
    <w:qFormat/>
    <w:rPr>
      <w:rFonts w:cs="Symbol"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ascii="Arial" w:hAnsi="Arial" w:cs="Symbol"/>
      <w:b/>
      <w:sz w:val="22"/>
    </w:rPr>
  </w:style>
  <w:style w:type="character" w:customStyle="1" w:styleId="ListLabel148">
    <w:name w:val="ListLabel 148"/>
    <w:qFormat/>
    <w:rPr>
      <w:rFonts w:ascii="Arial" w:hAnsi="Arial" w:cs="Courier New"/>
      <w:b/>
      <w:sz w:val="22"/>
    </w:rPr>
  </w:style>
  <w:style w:type="character" w:customStyle="1" w:styleId="ListLabel149">
    <w:name w:val="ListLabel 149"/>
    <w:qFormat/>
    <w:rPr>
      <w:rFonts w:ascii="Arial" w:hAnsi="Arial" w:cs="Wingdings"/>
      <w:b/>
      <w:sz w:val="22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color w:val="000000" w:themeColor="text1"/>
    </w:rPr>
  </w:style>
  <w:style w:type="character" w:customStyle="1" w:styleId="ListLabel157">
    <w:name w:val="ListLabel 157"/>
    <w:qFormat/>
    <w:rPr>
      <w:b/>
      <w:bCs/>
      <w:color w:val="000000" w:themeColor="text1"/>
    </w:rPr>
  </w:style>
  <w:style w:type="character" w:customStyle="1" w:styleId="ListLabel158">
    <w:name w:val="ListLabel 158"/>
    <w:qFormat/>
    <w:rPr>
      <w:rFonts w:asciiTheme="minorHAnsi" w:hAnsiTheme="minorHAnsi" w:cstheme="minorHAnsi"/>
      <w:sz w:val="22"/>
      <w:szCs w:val="22"/>
    </w:rPr>
  </w:style>
  <w:style w:type="character" w:customStyle="1" w:styleId="ListLabel159">
    <w:name w:val="ListLabel 159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"/>
      <w:sz w:val="38"/>
    </w:r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pBdr>
        <w:left w:val="double" w:sz="18" w:space="4" w:color="1F4E79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paragraph" w:customStyle="1" w:styleId="TipText">
    <w:name w:val="Tip Text"/>
    <w:basedOn w:val="Normal"/>
    <w:uiPriority w:val="19"/>
    <w:qFormat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paragraph" w:styleId="ListBullet">
    <w:name w:val="List Bullet"/>
    <w:basedOn w:val="Normal"/>
    <w:uiPriority w:val="11"/>
    <w:unhideWhenUsed/>
    <w:qFormat/>
    <w:p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color w:val="1F4E79" w:themeColor="accent1" w:themeShade="80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/>
        <w:bottom w:val="single" w:sz="4" w:space="10" w:color="2E74B5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paragraph" w:styleId="BlockText">
    <w:name w:val="Block Text"/>
    <w:basedOn w:val="Normal"/>
    <w:uiPriority w:val="99"/>
    <w:semiHidden/>
    <w:unhideWhenUsed/>
    <w:qFormat/>
    <w:rsid w:val="008D5E06"/>
    <w:pPr>
      <w:pBdr>
        <w:top w:val="single" w:sz="2" w:space="10" w:color="2E74B5"/>
        <w:left w:val="single" w:sz="2" w:space="10" w:color="2E74B5"/>
        <w:bottom w:val="single" w:sz="2" w:space="10" w:color="2E74B5"/>
        <w:right w:val="single" w:sz="2" w:space="10" w:color="2E74B5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paragraph" w:styleId="ListNumber">
    <w:name w:val="List Number"/>
    <w:basedOn w:val="Normal"/>
    <w:uiPriority w:val="11"/>
    <w:qFormat/>
    <w:rsid w:val="00704472"/>
    <w:pPr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274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unhideWhenUsed/>
    <w:qFormat/>
    <w:rsid w:val="001274CA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unhideWhenUsed/>
    <w:qFormat/>
    <w:rsid w:val="008F12B0"/>
    <w:pPr>
      <w:ind w:left="720"/>
      <w:contextualSpacing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ipTable">
    <w:name w:val="Tip Table"/>
    <w:basedOn w:val="TableNormal"/>
    <w:uiPriority w:val="99"/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table" w:styleId="GridTable4-Accent1">
    <w:name w:val="Grid Table 4 Accent 1"/>
    <w:basedOn w:val="TableNormal"/>
    <w:uiPriority w:val="4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table" w:styleId="PlainTable4">
    <w:name w:val="Plain Table 4"/>
    <w:basedOn w:val="TableNormal"/>
    <w:uiPriority w:val="44"/>
    <w:rsid w:val="00083B37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ApexAI/ade-cli/uploads/85a5af81339fe55555ee412f9a3a734b/ade+x86_64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cenic-lang.readthedocs.io/en/late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lgsvl/ros2-lgsvl-bridge.gi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lgsvl/ros2-lgsvl-brid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lab.com/autowarefoundation/autoware.auto/AutowareAuto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5591</TotalTime>
  <Pages>8</Pages>
  <Words>1166</Words>
  <Characters>6650</Characters>
  <Application>Microsoft Office Word</Application>
  <DocSecurity>0</DocSecurity>
  <Lines>55</Lines>
  <Paragraphs>15</Paragraphs>
  <ScaleCrop>false</ScaleCrop>
  <Company/>
  <LinksUpToDate>false</LinksUpToDate>
  <CharactersWithSpaces>7801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dc:description/>
  <cp:lastModifiedBy>Acclivis</cp:lastModifiedBy>
  <cp:revision>341</cp:revision>
  <dcterms:created xsi:type="dcterms:W3CDTF">2021-03-08T08:31:00Z</dcterms:created>
  <dcterms:modified xsi:type="dcterms:W3CDTF">2022-09-28T05:02:00Z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ampaignTags">
    <vt:lpwstr/>
  </property>
  <property fmtid="{D5CDD505-2E9C-101B-9397-08002B2CF9AE}" pid="4" name="ContentTypeId">
    <vt:lpwstr>0x010100AA3F7D94069FF64A86F7DFF56D60E3BE</vt:lpwstr>
  </property>
  <property fmtid="{D5CDD505-2E9C-101B-9397-08002B2CF9AE}" pid="5" name="DocSecurity">
    <vt:i4>0</vt:i4>
  </property>
  <property fmtid="{D5CDD505-2E9C-101B-9397-08002B2CF9AE}" pid="6" name="FeatureTags">
    <vt:lpwstr/>
  </property>
  <property fmtid="{D5CDD505-2E9C-101B-9397-08002B2CF9AE}" pid="7" name="HyperlinksChanged">
    <vt:bool>false</vt:bool>
  </property>
  <property fmtid="{D5CDD505-2E9C-101B-9397-08002B2CF9AE}" pid="8" name="InternalTags">
    <vt:lpwstr/>
  </property>
  <property fmtid="{D5CDD505-2E9C-101B-9397-08002B2CF9AE}" pid="9" name="LinksUpToDate">
    <vt:bool>false</vt:bool>
  </property>
  <property fmtid="{D5CDD505-2E9C-101B-9397-08002B2CF9AE}" pid="10" name="LocalizationTags">
    <vt:lpwstr/>
  </property>
  <property fmtid="{D5CDD505-2E9C-101B-9397-08002B2CF9AE}" pid="11" name="ScaleCrop">
    <vt:bool>false</vt:bool>
  </property>
  <property fmtid="{D5CDD505-2E9C-101B-9397-08002B2CF9AE}" pid="12" name="ScenarioTags">
    <vt:lpwstr/>
  </property>
  <property fmtid="{D5CDD505-2E9C-101B-9397-08002B2CF9AE}" pid="13" name="ShareDoc">
    <vt:bool>false</vt:bool>
  </property>
</Properties>
</file>