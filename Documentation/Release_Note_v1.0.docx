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5039" w14:textId="666EF595" w:rsidR="003312ED" w:rsidRDefault="00B1508F" w:rsidP="00D43C04">
      <w:pPr>
        <w:pStyle w:val="Title"/>
      </w:pPr>
      <w:r>
        <w:t xml:space="preserve">Release </w:t>
      </w:r>
      <w:r w:rsidR="00D43C04">
        <w:t>note</w:t>
      </w:r>
      <w:r>
        <w:t xml:space="preserve"> </w:t>
      </w:r>
      <w:r w:rsidR="00D43C04">
        <w:t>v</w:t>
      </w:r>
      <w:r>
        <w:t>1.0</w:t>
      </w:r>
    </w:p>
    <w:p w14:paraId="0B2C5F2D" w14:textId="1FA72734" w:rsidR="00D43C04" w:rsidRDefault="00D43C04" w:rsidP="00D43C04"/>
    <w:p w14:paraId="6A97B3B4" w14:textId="00E68595" w:rsidR="001F03CD" w:rsidRDefault="001F03CD" w:rsidP="00D43C04">
      <w:pPr>
        <w:pStyle w:val="Heading2"/>
      </w:pPr>
      <w:r>
        <w:t>Deliverables:</w:t>
      </w:r>
    </w:p>
    <w:p w14:paraId="56944A72" w14:textId="00B9C9EF" w:rsidR="00D43C04" w:rsidRDefault="00D43C04" w:rsidP="00D43C04">
      <w:pPr>
        <w:rPr>
          <w:rFonts w:ascii="Arial" w:hAnsi="Arial" w:cs="Arial"/>
          <w:sz w:val="22"/>
          <w:szCs w:val="22"/>
        </w:rPr>
      </w:pPr>
      <w:r w:rsidRPr="00D43C04">
        <w:rPr>
          <w:rFonts w:ascii="Arial" w:hAnsi="Arial" w:cs="Arial"/>
          <w:sz w:val="22"/>
          <w:szCs w:val="22"/>
        </w:rPr>
        <w:t>This version has the</w:t>
      </w:r>
      <w:r>
        <w:rPr>
          <w:rFonts w:ascii="Arial" w:hAnsi="Arial" w:cs="Arial"/>
          <w:sz w:val="22"/>
          <w:szCs w:val="22"/>
        </w:rPr>
        <w:t xml:space="preserve"> below </w:t>
      </w:r>
      <w:r w:rsidR="006B265B">
        <w:rPr>
          <w:rFonts w:ascii="Arial" w:hAnsi="Arial" w:cs="Arial"/>
          <w:sz w:val="22"/>
          <w:szCs w:val="22"/>
        </w:rPr>
        <w:t>package</w:t>
      </w:r>
      <w:r w:rsidR="000B722F">
        <w:rPr>
          <w:rFonts w:ascii="Arial" w:hAnsi="Arial" w:cs="Arial"/>
          <w:sz w:val="22"/>
          <w:szCs w:val="22"/>
        </w:rPr>
        <w:t xml:space="preserve"> and functionality</w:t>
      </w:r>
      <w:r w:rsidR="006B265B">
        <w:rPr>
          <w:rFonts w:ascii="Arial" w:hAnsi="Arial" w:cs="Arial"/>
          <w:sz w:val="22"/>
          <w:szCs w:val="22"/>
        </w:rPr>
        <w:t xml:space="preserve"> included -</w:t>
      </w:r>
    </w:p>
    <w:p w14:paraId="025CDD0D" w14:textId="3EEF991B" w:rsidR="00D43C04" w:rsidRDefault="00D43C04" w:rsidP="00D43C0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Perception Validation</w:t>
      </w:r>
    </w:p>
    <w:p w14:paraId="08D16EAA" w14:textId="75F93B21" w:rsidR="00D43C04" w:rsidRDefault="00D43C04" w:rsidP="00D43C0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 Validation</w:t>
      </w:r>
    </w:p>
    <w:p w14:paraId="755E5114" w14:textId="640B62FD" w:rsidR="00D43C04" w:rsidRDefault="00D43C04" w:rsidP="00D43C0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 Generation</w:t>
      </w:r>
    </w:p>
    <w:p w14:paraId="2E81726F" w14:textId="77777777" w:rsidR="00D43C04" w:rsidRDefault="00D43C04" w:rsidP="00D43C0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Modified Scenic Integration with AutowareAuto</w:t>
      </w:r>
    </w:p>
    <w:p w14:paraId="4B994EC5" w14:textId="77777777" w:rsidR="00D43C04" w:rsidRDefault="00D43C04" w:rsidP="00D43C0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Modified PythonAPI for lg simulator</w:t>
      </w:r>
    </w:p>
    <w:p w14:paraId="510294D5" w14:textId="77777777" w:rsidR="00D43C04" w:rsidRDefault="00D43C04" w:rsidP="00D43C0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Modified lgsvl Simulator 2020.06</w:t>
      </w:r>
    </w:p>
    <w:p w14:paraId="23E16924" w14:textId="2F0245D9" w:rsidR="00D43C04" w:rsidRDefault="00D43C04" w:rsidP="00D43C0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Modified avp demo for TalTech map </w:t>
      </w:r>
    </w:p>
    <w:p w14:paraId="053E72AD" w14:textId="32996642" w:rsidR="006B265B" w:rsidRDefault="006B265B" w:rsidP="00D43C0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PolyVerification Suite Binary</w:t>
      </w:r>
    </w:p>
    <w:p w14:paraId="41F4ADD8" w14:textId="06937B39" w:rsidR="00CC0A91" w:rsidRDefault="00CC0A91" w:rsidP="00D43C0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Cases for scenic and python</w:t>
      </w:r>
    </w:p>
    <w:p w14:paraId="62EAE2B1" w14:textId="7A9F1B1C" w:rsidR="001F37E0" w:rsidRPr="00D43C04" w:rsidRDefault="001F37E0" w:rsidP="00D43C0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Usage Documentation</w:t>
      </w:r>
    </w:p>
    <w:p w14:paraId="20C26AD4" w14:textId="262E5D8F" w:rsidR="00EE73E9" w:rsidRDefault="00252531" w:rsidP="00EE73E9">
      <w:pPr>
        <w:pStyle w:val="Heading2"/>
      </w:pPr>
      <w:r>
        <w:t>Known Issues</w:t>
      </w:r>
      <w:r w:rsidR="001F03CD">
        <w:t>:</w:t>
      </w:r>
    </w:p>
    <w:p w14:paraId="36CE7B2C" w14:textId="421DC7ED" w:rsidR="00252531" w:rsidRPr="00ED4382" w:rsidRDefault="00252531" w:rsidP="00ED4382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ED4382">
        <w:rPr>
          <w:rFonts w:ascii="Arial" w:hAnsi="Arial" w:cs="Arial"/>
          <w:sz w:val="22"/>
          <w:szCs w:val="22"/>
        </w:rPr>
        <w:t>Some times Rviz got crashed.</w:t>
      </w:r>
    </w:p>
    <w:p w14:paraId="7155A6EB" w14:textId="5AD55770" w:rsidR="00252531" w:rsidRDefault="00252531" w:rsidP="00ED4382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ED4382">
        <w:rPr>
          <w:rFonts w:ascii="Arial" w:hAnsi="Arial" w:cs="Arial"/>
          <w:sz w:val="22"/>
          <w:szCs w:val="22"/>
        </w:rPr>
        <w:t xml:space="preserve">Sometimes </w:t>
      </w:r>
      <w:r w:rsidR="00096537" w:rsidRPr="00ED4382">
        <w:rPr>
          <w:rFonts w:ascii="Arial" w:hAnsi="Arial" w:cs="Arial"/>
          <w:sz w:val="22"/>
          <w:szCs w:val="22"/>
        </w:rPr>
        <w:t>w</w:t>
      </w:r>
      <w:r w:rsidRPr="00ED4382">
        <w:rPr>
          <w:rFonts w:ascii="Arial" w:hAnsi="Arial" w:cs="Arial"/>
          <w:sz w:val="22"/>
          <w:szCs w:val="22"/>
        </w:rPr>
        <w:t>hen we try to run the Scenic scenario, connection to lgsvl simulator freeze</w:t>
      </w:r>
      <w:r w:rsidR="00ED4382">
        <w:rPr>
          <w:rFonts w:ascii="Arial" w:hAnsi="Arial" w:cs="Arial"/>
          <w:sz w:val="22"/>
          <w:szCs w:val="22"/>
        </w:rPr>
        <w:t xml:space="preserve"> so g</w:t>
      </w:r>
      <w:r w:rsidRPr="00ED4382">
        <w:rPr>
          <w:rFonts w:ascii="Arial" w:hAnsi="Arial" w:cs="Arial"/>
          <w:sz w:val="22"/>
          <w:szCs w:val="22"/>
        </w:rPr>
        <w:t xml:space="preserve">o to the </w:t>
      </w:r>
      <w:r w:rsidR="00ED4382">
        <w:rPr>
          <w:rFonts w:ascii="Arial" w:hAnsi="Arial" w:cs="Arial"/>
          <w:sz w:val="22"/>
          <w:szCs w:val="22"/>
        </w:rPr>
        <w:t xml:space="preserve">respective </w:t>
      </w:r>
      <w:r w:rsidRPr="00ED4382">
        <w:rPr>
          <w:rFonts w:ascii="Arial" w:hAnsi="Arial" w:cs="Arial"/>
          <w:sz w:val="22"/>
          <w:szCs w:val="22"/>
        </w:rPr>
        <w:t>terminal and press Ctrl+C button t</w:t>
      </w:r>
      <w:r w:rsidR="00096537" w:rsidRPr="00ED4382">
        <w:rPr>
          <w:rFonts w:ascii="Arial" w:hAnsi="Arial" w:cs="Arial"/>
          <w:sz w:val="22"/>
          <w:szCs w:val="22"/>
        </w:rPr>
        <w:t>o terminate</w:t>
      </w:r>
      <w:r w:rsidR="00407168">
        <w:rPr>
          <w:rFonts w:ascii="Arial" w:hAnsi="Arial" w:cs="Arial"/>
          <w:sz w:val="22"/>
          <w:szCs w:val="22"/>
        </w:rPr>
        <w:t xml:space="preserve"> it and start it again</w:t>
      </w:r>
      <w:r w:rsidR="00096537" w:rsidRPr="00ED4382">
        <w:rPr>
          <w:rFonts w:ascii="Arial" w:hAnsi="Arial" w:cs="Arial"/>
          <w:sz w:val="22"/>
          <w:szCs w:val="22"/>
        </w:rPr>
        <w:t>.</w:t>
      </w:r>
    </w:p>
    <w:p w14:paraId="273B625D" w14:textId="7B9A461C" w:rsidR="008E49D6" w:rsidRDefault="008E49D6" w:rsidP="00ED4382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avp demo, trajectory not followed perfectly by the ego in </w:t>
      </w:r>
      <w:r w:rsidR="00793636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utoware</w:t>
      </w:r>
      <w:r w:rsidR="00793636">
        <w:rPr>
          <w:rFonts w:ascii="Arial" w:hAnsi="Arial" w:cs="Arial"/>
          <w:sz w:val="22"/>
          <w:szCs w:val="22"/>
        </w:rPr>
        <w:t>Auto</w:t>
      </w:r>
    </w:p>
    <w:p w14:paraId="461ECA19" w14:textId="77777777" w:rsidR="00793636" w:rsidRDefault="008E49D6" w:rsidP="00ED4382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Ego </w:t>
      </w:r>
      <w:r w:rsidR="00793636">
        <w:rPr>
          <w:rFonts w:ascii="Arial" w:hAnsi="Arial" w:cs="Arial"/>
          <w:sz w:val="22"/>
          <w:szCs w:val="22"/>
        </w:rPr>
        <w:t>in lgsvl and avp demo async sometimes while simulation.</w:t>
      </w:r>
    </w:p>
    <w:p w14:paraId="5812203A" w14:textId="2E2AA6F0" w:rsidR="00CA7446" w:rsidRDefault="00CA7446" w:rsidP="00ED4382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lgsvl simulator crashed then click on Stop Ade and Restart it again</w:t>
      </w:r>
      <w:r w:rsidR="00EF6070">
        <w:rPr>
          <w:rFonts w:ascii="Arial" w:hAnsi="Arial" w:cs="Arial"/>
          <w:sz w:val="22"/>
          <w:szCs w:val="22"/>
        </w:rPr>
        <w:t xml:space="preserve"> using the poly_suite</w:t>
      </w:r>
      <w:r>
        <w:rPr>
          <w:rFonts w:ascii="Arial" w:hAnsi="Arial" w:cs="Arial"/>
          <w:sz w:val="22"/>
          <w:szCs w:val="22"/>
        </w:rPr>
        <w:t>.</w:t>
      </w:r>
    </w:p>
    <w:p w14:paraId="15C1D962" w14:textId="0118E1C1" w:rsidR="00ED4382" w:rsidRPr="00CC0A91" w:rsidRDefault="00E0398E" w:rsidP="00CC0A91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Initial pos and Goal pos in avp demo is static value and it is set for TalTech map.</w:t>
      </w:r>
    </w:p>
    <w:p w14:paraId="124929B6" w14:textId="77777777" w:rsidR="00252531" w:rsidRPr="00252531" w:rsidRDefault="00252531" w:rsidP="00252531">
      <w:pPr>
        <w:pStyle w:val="Heading2"/>
      </w:pPr>
      <w:r w:rsidRPr="00252531">
        <w:t>References:</w:t>
      </w:r>
    </w:p>
    <w:p w14:paraId="1BD1D887" w14:textId="77777777" w:rsidR="00252531" w:rsidRPr="008B08B0" w:rsidRDefault="00252531" w:rsidP="00252531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8B08B0">
        <w:rPr>
          <w:rFonts w:ascii="Arial" w:hAnsi="Arial" w:cs="Arial"/>
          <w:b/>
          <w:bCs/>
          <w:sz w:val="22"/>
          <w:szCs w:val="22"/>
        </w:rPr>
        <w:t>Lgsvl Simulator</w:t>
      </w:r>
      <w:r w:rsidRPr="008B08B0">
        <w:rPr>
          <w:rFonts w:ascii="Arial" w:hAnsi="Arial" w:cs="Arial"/>
          <w:sz w:val="22"/>
          <w:szCs w:val="22"/>
        </w:rPr>
        <w:t xml:space="preserve"> - </w:t>
      </w:r>
      <w:hyperlink r:id="rId7" w:history="1">
        <w:r w:rsidRPr="008B08B0">
          <w:rPr>
            <w:rStyle w:val="Hyperlink"/>
            <w:rFonts w:ascii="Arial" w:hAnsi="Arial" w:cs="Arial"/>
            <w:sz w:val="22"/>
            <w:szCs w:val="22"/>
          </w:rPr>
          <w:t>https://github.com/lgsvl/simulator/releases/tag/2020.06</w:t>
        </w:r>
      </w:hyperlink>
    </w:p>
    <w:p w14:paraId="5C6C695D" w14:textId="77777777" w:rsidR="00252531" w:rsidRPr="008B08B0" w:rsidRDefault="00252531" w:rsidP="00252531">
      <w:pPr>
        <w:pStyle w:val="ListParagraph"/>
        <w:rPr>
          <w:rFonts w:ascii="Arial" w:hAnsi="Arial" w:cs="Arial"/>
          <w:sz w:val="22"/>
          <w:szCs w:val="22"/>
        </w:rPr>
      </w:pPr>
    </w:p>
    <w:p w14:paraId="46130913" w14:textId="6788BEA6" w:rsidR="00252531" w:rsidRPr="008B08B0" w:rsidRDefault="00252531" w:rsidP="00252531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8B08B0">
        <w:rPr>
          <w:rFonts w:ascii="Arial" w:hAnsi="Arial" w:cs="Arial"/>
          <w:b/>
          <w:bCs/>
          <w:sz w:val="22"/>
          <w:szCs w:val="22"/>
        </w:rPr>
        <w:t xml:space="preserve">Scenic </w:t>
      </w:r>
      <w:r w:rsidRPr="008B08B0">
        <w:rPr>
          <w:rFonts w:ascii="Arial" w:hAnsi="Arial" w:cs="Arial"/>
          <w:sz w:val="22"/>
          <w:szCs w:val="22"/>
        </w:rPr>
        <w:t xml:space="preserve">- </w:t>
      </w:r>
      <w:hyperlink r:id="rId8" w:anchor="specifiers" w:history="1">
        <w:r w:rsidRPr="008B08B0">
          <w:rPr>
            <w:rStyle w:val="Hyperlink"/>
            <w:rFonts w:ascii="Arial" w:hAnsi="Arial" w:cs="Arial"/>
            <w:sz w:val="22"/>
            <w:szCs w:val="22"/>
          </w:rPr>
          <w:t>https://scenic-lang.readthedocs.io/en/latest/syntax_guide.html?highlight=facing#specifiers</w:t>
        </w:r>
      </w:hyperlink>
    </w:p>
    <w:p w14:paraId="16D745A3" w14:textId="77777777" w:rsidR="00DF7130" w:rsidRPr="008B08B0" w:rsidRDefault="00DF7130" w:rsidP="00DF7130">
      <w:pPr>
        <w:pStyle w:val="ListParagraph"/>
        <w:rPr>
          <w:rFonts w:ascii="Arial" w:hAnsi="Arial" w:cs="Arial"/>
          <w:sz w:val="22"/>
          <w:szCs w:val="22"/>
        </w:rPr>
      </w:pPr>
    </w:p>
    <w:p w14:paraId="3FA46EE6" w14:textId="034EE00D" w:rsidR="00603594" w:rsidRDefault="00DF7130" w:rsidP="00603594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8B08B0">
        <w:rPr>
          <w:rFonts w:ascii="Arial" w:hAnsi="Arial" w:cs="Arial"/>
          <w:b/>
          <w:bCs/>
          <w:sz w:val="22"/>
          <w:szCs w:val="22"/>
        </w:rPr>
        <w:t>Scenic Tutorial</w:t>
      </w:r>
      <w:r w:rsidRPr="008B08B0">
        <w:rPr>
          <w:rFonts w:ascii="Arial" w:hAnsi="Arial" w:cs="Arial"/>
          <w:sz w:val="22"/>
          <w:szCs w:val="22"/>
        </w:rPr>
        <w:t xml:space="preserve"> - </w:t>
      </w:r>
      <w:hyperlink r:id="rId9" w:anchor="tutorial" w:history="1">
        <w:r w:rsidRPr="008B08B0">
          <w:rPr>
            <w:rStyle w:val="Hyperlink"/>
            <w:rFonts w:ascii="Arial" w:hAnsi="Arial" w:cs="Arial"/>
            <w:sz w:val="22"/>
            <w:szCs w:val="22"/>
          </w:rPr>
          <w:t>https://scenic-lang.readthedocs.io/en/latest/tutorials/tutorial.html#tutorial</w:t>
        </w:r>
      </w:hyperlink>
    </w:p>
    <w:p w14:paraId="03F5FE43" w14:textId="77777777" w:rsidR="00603594" w:rsidRPr="00603594" w:rsidRDefault="00603594" w:rsidP="00603594">
      <w:pPr>
        <w:rPr>
          <w:rFonts w:ascii="Arial" w:hAnsi="Arial" w:cs="Arial"/>
          <w:sz w:val="22"/>
          <w:szCs w:val="22"/>
        </w:rPr>
      </w:pPr>
    </w:p>
    <w:p w14:paraId="0D560BE8" w14:textId="77777777" w:rsidR="00252531" w:rsidRPr="008B08B0" w:rsidRDefault="00252531" w:rsidP="00252531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8B08B0">
        <w:rPr>
          <w:rFonts w:ascii="Arial" w:hAnsi="Arial" w:cs="Arial"/>
          <w:b/>
          <w:bCs/>
          <w:sz w:val="22"/>
          <w:szCs w:val="22"/>
        </w:rPr>
        <w:t>PythonAPI -</w:t>
      </w:r>
      <w:r w:rsidRPr="008B08B0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Pr="008B08B0">
          <w:rPr>
            <w:rStyle w:val="Hyperlink"/>
            <w:rFonts w:ascii="Arial" w:hAnsi="Arial" w:cs="Arial"/>
            <w:sz w:val="22"/>
            <w:szCs w:val="22"/>
          </w:rPr>
          <w:t>https://www.svlsimulator.com/docs/python-api/python-api/</w:t>
        </w:r>
      </w:hyperlink>
    </w:p>
    <w:p w14:paraId="39137C4D" w14:textId="77777777" w:rsidR="00252531" w:rsidRPr="008B08B0" w:rsidRDefault="00252531" w:rsidP="00252531">
      <w:pPr>
        <w:pStyle w:val="ListParagraph"/>
        <w:rPr>
          <w:rFonts w:ascii="Arial" w:hAnsi="Arial" w:cs="Arial"/>
          <w:sz w:val="22"/>
          <w:szCs w:val="22"/>
        </w:rPr>
      </w:pPr>
    </w:p>
    <w:p w14:paraId="325F6F9A" w14:textId="65B612CF" w:rsidR="00252531" w:rsidRPr="00603594" w:rsidRDefault="00252531" w:rsidP="00252531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8B08B0">
        <w:rPr>
          <w:rFonts w:ascii="Arial" w:hAnsi="Arial" w:cs="Arial"/>
          <w:b/>
          <w:bCs/>
          <w:sz w:val="22"/>
          <w:szCs w:val="22"/>
        </w:rPr>
        <w:lastRenderedPageBreak/>
        <w:t xml:space="preserve">AutowareAuto avp demo - </w:t>
      </w:r>
      <w:hyperlink r:id="rId11" w:history="1">
        <w:r w:rsidRPr="008B08B0">
          <w:rPr>
            <w:rStyle w:val="Hyperlink"/>
            <w:rFonts w:ascii="Arial" w:hAnsi="Arial" w:cs="Arial"/>
            <w:sz w:val="22"/>
            <w:szCs w:val="22"/>
          </w:rPr>
          <w:t>https://autowarefoundation.gitlab.io/autoware.auto/AutowareAuto/avpdemo.html</w:t>
        </w:r>
      </w:hyperlink>
    </w:p>
    <w:sectPr w:rsidR="00252531" w:rsidRPr="00603594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5544B" w14:textId="77777777" w:rsidR="00633965" w:rsidRDefault="00633965">
      <w:pPr>
        <w:spacing w:after="0" w:line="240" w:lineRule="auto"/>
      </w:pPr>
      <w:r>
        <w:separator/>
      </w:r>
    </w:p>
  </w:endnote>
  <w:endnote w:type="continuationSeparator" w:id="0">
    <w:p w14:paraId="2AE372E0" w14:textId="77777777" w:rsidR="00633965" w:rsidRDefault="00633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2CF8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5EAC7" w14:textId="77777777" w:rsidR="00633965" w:rsidRDefault="00633965">
      <w:pPr>
        <w:spacing w:after="0" w:line="240" w:lineRule="auto"/>
      </w:pPr>
      <w:r>
        <w:separator/>
      </w:r>
    </w:p>
  </w:footnote>
  <w:footnote w:type="continuationSeparator" w:id="0">
    <w:p w14:paraId="72D18798" w14:textId="77777777" w:rsidR="00633965" w:rsidRDefault="00633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490727"/>
    <w:multiLevelType w:val="hybridMultilevel"/>
    <w:tmpl w:val="02B67FDC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253175A8"/>
    <w:multiLevelType w:val="hybridMultilevel"/>
    <w:tmpl w:val="2160B6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9126A8"/>
    <w:multiLevelType w:val="hybridMultilevel"/>
    <w:tmpl w:val="8424D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D3D3B"/>
    <w:multiLevelType w:val="hybridMultilevel"/>
    <w:tmpl w:val="74A08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D0462"/>
    <w:multiLevelType w:val="hybridMultilevel"/>
    <w:tmpl w:val="BE681276"/>
    <w:lvl w:ilvl="0" w:tplc="40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2"/>
  </w:num>
  <w:num w:numId="17">
    <w:abstractNumId w:val="15"/>
  </w:num>
  <w:num w:numId="18">
    <w:abstractNumId w:val="13"/>
  </w:num>
  <w:num w:numId="19">
    <w:abstractNumId w:val="10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C0"/>
    <w:rsid w:val="000228BA"/>
    <w:rsid w:val="00083B37"/>
    <w:rsid w:val="00096537"/>
    <w:rsid w:val="000A0612"/>
    <w:rsid w:val="000B722F"/>
    <w:rsid w:val="000F3BB6"/>
    <w:rsid w:val="00115B44"/>
    <w:rsid w:val="001A728E"/>
    <w:rsid w:val="001E042A"/>
    <w:rsid w:val="001E0B91"/>
    <w:rsid w:val="001F03CD"/>
    <w:rsid w:val="001F37E0"/>
    <w:rsid w:val="00225505"/>
    <w:rsid w:val="00232376"/>
    <w:rsid w:val="00252531"/>
    <w:rsid w:val="002E4C6E"/>
    <w:rsid w:val="003312ED"/>
    <w:rsid w:val="003E1167"/>
    <w:rsid w:val="004018C1"/>
    <w:rsid w:val="00407168"/>
    <w:rsid w:val="004727F4"/>
    <w:rsid w:val="004A0A8D"/>
    <w:rsid w:val="004D3121"/>
    <w:rsid w:val="004D6537"/>
    <w:rsid w:val="00507442"/>
    <w:rsid w:val="005358A1"/>
    <w:rsid w:val="00575B92"/>
    <w:rsid w:val="005D4DC9"/>
    <w:rsid w:val="005F7999"/>
    <w:rsid w:val="00603594"/>
    <w:rsid w:val="00626EDA"/>
    <w:rsid w:val="00633965"/>
    <w:rsid w:val="00671A42"/>
    <w:rsid w:val="006B265B"/>
    <w:rsid w:val="006D7FF8"/>
    <w:rsid w:val="00704472"/>
    <w:rsid w:val="00750BFF"/>
    <w:rsid w:val="00791457"/>
    <w:rsid w:val="00793636"/>
    <w:rsid w:val="007F372E"/>
    <w:rsid w:val="008A0D53"/>
    <w:rsid w:val="008B08B0"/>
    <w:rsid w:val="008D5E06"/>
    <w:rsid w:val="008D6D77"/>
    <w:rsid w:val="008E49D6"/>
    <w:rsid w:val="00954BFF"/>
    <w:rsid w:val="009C55C0"/>
    <w:rsid w:val="00A2566D"/>
    <w:rsid w:val="00A32439"/>
    <w:rsid w:val="00A92280"/>
    <w:rsid w:val="00AA316B"/>
    <w:rsid w:val="00AD766C"/>
    <w:rsid w:val="00B1508F"/>
    <w:rsid w:val="00B50700"/>
    <w:rsid w:val="00B563DA"/>
    <w:rsid w:val="00BC1FD2"/>
    <w:rsid w:val="00C92C41"/>
    <w:rsid w:val="00CA7446"/>
    <w:rsid w:val="00CC0A91"/>
    <w:rsid w:val="00D43C04"/>
    <w:rsid w:val="00D57E3E"/>
    <w:rsid w:val="00DB24CB"/>
    <w:rsid w:val="00DF5013"/>
    <w:rsid w:val="00DF7130"/>
    <w:rsid w:val="00E0398E"/>
    <w:rsid w:val="00E31B97"/>
    <w:rsid w:val="00E757C0"/>
    <w:rsid w:val="00E9640A"/>
    <w:rsid w:val="00ED4382"/>
    <w:rsid w:val="00EE73E9"/>
    <w:rsid w:val="00EF4FD5"/>
    <w:rsid w:val="00EF6070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F1A5"/>
  <w15:chartTrackingRefBased/>
  <w15:docId w15:val="{A0610F89-56CB-4267-8681-022E6307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EE73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7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enic-lang.readthedocs.io/en/latest/syntax_guide.html?highlight=fac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gsvl/simulator/releases/tag/2020.0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owarefoundation.gitlab.io/autoware.auto/AutowareAuto/avpdemo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vlsimulator.com/docs/python-api/python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enic-lang.readthedocs.io/en/latest/tutorials/tutorial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63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46</cp:revision>
  <dcterms:created xsi:type="dcterms:W3CDTF">2021-02-23T07:38:00Z</dcterms:created>
  <dcterms:modified xsi:type="dcterms:W3CDTF">2021-05-19T02:20:00Z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